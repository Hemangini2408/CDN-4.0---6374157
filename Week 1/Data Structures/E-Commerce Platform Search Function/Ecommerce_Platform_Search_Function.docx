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100E2">
      <w:pPr>
        <w:pStyle w:val="2"/>
        <w:rPr>
          <w:rFonts w:hint="default" w:ascii="Times New Roman" w:hAnsi="Times New Roman" w:cs="Times New Roman"/>
          <w:lang w:val="en-IN"/>
        </w:rPr>
      </w:pPr>
      <w:r>
        <w:rPr>
          <w:rFonts w:hint="default" w:ascii="Times New Roman" w:hAnsi="Times New Roman" w:cs="Times New Roman"/>
        </w:rPr>
        <w:t>E-commerce Platform Search Functio</w:t>
      </w:r>
      <w:r>
        <w:rPr>
          <w:rFonts w:hint="default" w:ascii="Times New Roman" w:hAnsi="Times New Roman" w:cs="Times New Roman"/>
          <w:lang w:val="en-IN"/>
        </w:rPr>
        <w:t>n</w:t>
      </w:r>
    </w:p>
    <w:p w14:paraId="4A965BEB">
      <w:pPr>
        <w:pStyle w:val="3"/>
        <w:rPr>
          <w:rFonts w:hint="default" w:ascii="Times New Roman" w:hAnsi="Times New Roman" w:cs="Times New Roman"/>
        </w:rPr>
      </w:pPr>
      <w:r>
        <w:rPr>
          <w:rFonts w:hint="default" w:ascii="Times New Roman" w:hAnsi="Times New Roman" w:cs="Times New Roman"/>
        </w:rPr>
        <w:t>1. Understand Asymptotic Notation</w:t>
      </w:r>
    </w:p>
    <w:p w14:paraId="2478F506">
      <w:pPr>
        <w:jc w:val="both"/>
        <w:rPr>
          <w:rFonts w:hint="default" w:ascii="Times New Roman" w:hAnsi="Times New Roman" w:cs="Times New Roman"/>
        </w:rPr>
      </w:pPr>
      <w:r>
        <w:rPr>
          <w:rFonts w:hint="default" w:ascii="Times New Roman" w:hAnsi="Times New Roman" w:cs="Times New Roman"/>
        </w:rPr>
        <w:t>Big O notation is a mathematical tool used to describe the efficiency of an algorithm in terms of time or space as the input size grows. It helps developers analyze and compare different algorithms based on how well they scale.</w:t>
      </w:r>
    </w:p>
    <w:p w14:paraId="117A60BF">
      <w:pPr>
        <w:jc w:val="both"/>
        <w:rPr>
          <w:rFonts w:hint="default" w:ascii="Times New Roman" w:hAnsi="Times New Roman"/>
        </w:rPr>
      </w:pPr>
      <w:r>
        <w:rPr>
          <w:rFonts w:hint="default" w:ascii="Times New Roman" w:hAnsi="Times New Roman"/>
        </w:rPr>
        <w:t>It helps compare algorithms based on:</w:t>
      </w:r>
    </w:p>
    <w:p w14:paraId="66AEDA69">
      <w:pPr>
        <w:numPr>
          <w:ilvl w:val="0"/>
          <w:numId w:val="7"/>
        </w:numPr>
        <w:ind w:left="420" w:leftChars="0" w:hanging="420" w:firstLineChars="0"/>
        <w:jc w:val="both"/>
        <w:rPr>
          <w:rFonts w:hint="default" w:ascii="Times New Roman" w:hAnsi="Times New Roman"/>
        </w:rPr>
      </w:pPr>
      <w:r>
        <w:rPr>
          <w:rFonts w:hint="default" w:ascii="Times New Roman" w:hAnsi="Times New Roman"/>
        </w:rPr>
        <w:t>Speed (Time Complexity) – how long it takes to run.</w:t>
      </w:r>
    </w:p>
    <w:p w14:paraId="42E28AA0">
      <w:pPr>
        <w:numPr>
          <w:ilvl w:val="0"/>
          <w:numId w:val="7"/>
        </w:numPr>
        <w:ind w:left="420" w:leftChars="0" w:hanging="420" w:firstLineChars="0"/>
        <w:jc w:val="both"/>
        <w:rPr>
          <w:rFonts w:hint="default" w:ascii="Times New Roman" w:hAnsi="Times New Roman" w:cs="Times New Roman"/>
        </w:rPr>
      </w:pPr>
      <w:r>
        <w:rPr>
          <w:rFonts w:hint="default" w:ascii="Times New Roman" w:hAnsi="Times New Roman"/>
        </w:rPr>
        <w:t>Memory (Space Complexity) – how much memory it uses.</w:t>
      </w:r>
    </w:p>
    <w:p w14:paraId="3B02447E">
      <w:pPr>
        <w:rPr>
          <w:rFonts w:hint="default" w:ascii="Times New Roman" w:hAnsi="Times New Roman" w:cs="Times New Roman"/>
        </w:rPr>
      </w:pPr>
      <w:r>
        <w:rPr>
          <w:rFonts w:hint="default" w:ascii="Times New Roman" w:hAnsi="Times New Roman" w:cs="Times New Roman"/>
        </w:rPr>
        <w:t>Common time complexities include:</w:t>
      </w:r>
    </w:p>
    <w:p w14:paraId="5F286B48">
      <w:pPr>
        <w:rPr>
          <w:rFonts w:hint="default" w:ascii="Times New Roman" w:hAnsi="Times New Roman" w:cs="Times New Roman"/>
          <w:lang w:val="en-IN"/>
        </w:rPr>
      </w:pPr>
      <w:r>
        <w:rPr>
          <w:rFonts w:hint="default" w:ascii="Times New Roman" w:hAnsi="Times New Roman" w:cs="Times New Roman"/>
        </w:rPr>
        <w:t>• O(1) – Constant time</w:t>
      </w:r>
      <w:r>
        <w:rPr>
          <w:rFonts w:hint="default" w:ascii="Times New Roman" w:hAnsi="Times New Roman" w:cs="Times New Roman"/>
          <w:lang w:val="en-IN"/>
        </w:rPr>
        <w:t xml:space="preserve">.  </w:t>
      </w:r>
      <w:r>
        <w:rPr>
          <w:rFonts w:hint="default" w:ascii="Times New Roman" w:hAnsi="Times New Roman"/>
          <w:lang w:val="en-IN"/>
        </w:rPr>
        <w:t>(e.g., accessing an element by index in an array)</w:t>
      </w:r>
    </w:p>
    <w:p w14:paraId="2A8B90C8">
      <w:pPr>
        <w:rPr>
          <w:rFonts w:hint="default" w:ascii="Times New Roman" w:hAnsi="Times New Roman" w:cs="Times New Roman"/>
          <w:lang w:val="en-IN"/>
        </w:rPr>
      </w:pPr>
      <w:r>
        <w:rPr>
          <w:rFonts w:hint="default" w:ascii="Times New Roman" w:hAnsi="Times New Roman" w:cs="Times New Roman"/>
        </w:rPr>
        <w:t>• O(n) – Linear time</w:t>
      </w:r>
      <w:r>
        <w:rPr>
          <w:rFonts w:hint="default" w:ascii="Times New Roman" w:hAnsi="Times New Roman" w:cs="Times New Roman"/>
          <w:lang w:val="en-IN"/>
        </w:rPr>
        <w:t xml:space="preserve">.  </w:t>
      </w:r>
      <w:r>
        <w:rPr>
          <w:rFonts w:hint="default" w:ascii="Times New Roman" w:hAnsi="Times New Roman"/>
          <w:lang w:val="en-IN"/>
        </w:rPr>
        <w:t>(e.g., linear search in an unsorted array)</w:t>
      </w:r>
    </w:p>
    <w:p w14:paraId="521303E1">
      <w:pPr>
        <w:rPr>
          <w:rFonts w:hint="default" w:ascii="Times New Roman" w:hAnsi="Times New Roman" w:cs="Times New Roman"/>
          <w:lang w:val="en-IN"/>
        </w:rPr>
      </w:pPr>
      <w:r>
        <w:rPr>
          <w:rFonts w:hint="default" w:ascii="Times New Roman" w:hAnsi="Times New Roman" w:cs="Times New Roman"/>
        </w:rPr>
        <w:t>• O(log n) – Logarithmic time</w:t>
      </w:r>
      <w:r>
        <w:rPr>
          <w:rFonts w:hint="default" w:ascii="Times New Roman" w:hAnsi="Times New Roman" w:cs="Times New Roman"/>
          <w:lang w:val="en-IN"/>
        </w:rPr>
        <w:t xml:space="preserve">.  </w:t>
      </w:r>
      <w:r>
        <w:rPr>
          <w:rFonts w:hint="default" w:ascii="Times New Roman" w:hAnsi="Times New Roman"/>
          <w:lang w:val="en-IN"/>
        </w:rPr>
        <w:t>(e.g., binary search in a sorted array)</w:t>
      </w:r>
    </w:p>
    <w:p w14:paraId="23A04416">
      <w:pPr>
        <w:rPr>
          <w:rFonts w:hint="default" w:ascii="Times New Roman" w:hAnsi="Times New Roman" w:cs="Times New Roman"/>
          <w:lang w:val="en-IN"/>
        </w:rPr>
      </w:pPr>
      <w:r>
        <w:rPr>
          <w:rFonts w:hint="default" w:ascii="Times New Roman" w:hAnsi="Times New Roman" w:cs="Times New Roman"/>
        </w:rPr>
        <w:t xml:space="preserve">• </w:t>
      </w:r>
      <w:r>
        <w:rPr>
          <w:rFonts w:hint="default" w:ascii="Times New Roman" w:hAnsi="Times New Roman"/>
        </w:rPr>
        <w:t>O(n log n): Linearithmic time complexity</w:t>
      </w:r>
      <w:r>
        <w:rPr>
          <w:rFonts w:hint="default" w:ascii="Times New Roman" w:hAnsi="Times New Roman"/>
          <w:lang w:val="en-IN"/>
        </w:rPr>
        <w:t>.  (e.g., efficient sorting algorithms like merge sort, quick sort)</w:t>
      </w:r>
    </w:p>
    <w:p w14:paraId="21EA5834">
      <w:pPr>
        <w:rPr>
          <w:rFonts w:hint="default" w:ascii="Times New Roman" w:hAnsi="Times New Roman"/>
        </w:rPr>
      </w:pPr>
      <w:r>
        <w:rPr>
          <w:rFonts w:hint="default" w:ascii="Times New Roman" w:hAnsi="Times New Roman"/>
        </w:rPr>
        <w:t>• O(n!): Factorial time complexity</w:t>
      </w:r>
      <w:r>
        <w:rPr>
          <w:rFonts w:hint="default" w:ascii="Times New Roman" w:hAnsi="Times New Roman"/>
          <w:lang w:val="en-IN"/>
        </w:rPr>
        <w:t xml:space="preserve">.  </w:t>
      </w:r>
      <w:r>
        <w:rPr>
          <w:rFonts w:hint="default" w:ascii="Times New Roman" w:hAnsi="Times New Roman"/>
        </w:rPr>
        <w:t>(e.g., generating all permutations of a string or solving the traveling salesman problem with brute force)</w:t>
      </w:r>
    </w:p>
    <w:p w14:paraId="1F7EC023">
      <w:pPr>
        <w:rPr>
          <w:rFonts w:hint="default" w:ascii="Times New Roman" w:hAnsi="Times New Roman"/>
          <w:lang w:val="en-IN"/>
        </w:rPr>
      </w:pPr>
      <w:r>
        <w:rPr>
          <w:rFonts w:hint="default" w:ascii="Times New Roman" w:hAnsi="Times New Roman"/>
        </w:rPr>
        <w:t>• O(n²) – Quadra</w:t>
      </w:r>
      <w:bookmarkStart w:id="0" w:name="_GoBack"/>
      <w:bookmarkEnd w:id="0"/>
      <w:r>
        <w:rPr>
          <w:rFonts w:hint="default" w:ascii="Times New Roman" w:hAnsi="Times New Roman"/>
        </w:rPr>
        <w:t>tic time</w:t>
      </w:r>
      <w:r>
        <w:rPr>
          <w:rFonts w:hint="default" w:ascii="Times New Roman" w:hAnsi="Times New Roman"/>
          <w:lang w:val="en-IN"/>
        </w:rPr>
        <w:t>. (e.g., bubble sort, insertion sort, nested loops over the same input)</w:t>
      </w:r>
    </w:p>
    <w:p w14:paraId="66AD6BB7">
      <w:pPr>
        <w:rPr>
          <w:rFonts w:hint="default" w:ascii="Times New Roman" w:hAnsi="Times New Roman" w:cs="Times New Roman"/>
        </w:rPr>
      </w:pPr>
      <w:r>
        <w:rPr>
          <w:rFonts w:hint="default" w:ascii="Times New Roman" w:hAnsi="Times New Roman"/>
          <w:b w:val="0"/>
          <w:bCs w:val="0"/>
        </w:rPr>
        <w:t>• O(2^n): Exponential time complexity</w:t>
      </w:r>
      <w:r>
        <w:rPr>
          <w:rFonts w:hint="default" w:ascii="Times New Roman" w:hAnsi="Times New Roman"/>
          <w:b w:val="0"/>
          <w:bCs w:val="0"/>
          <w:lang w:val="en-IN"/>
        </w:rPr>
        <w:t>.  (e.g., recursive calculation of Fibonacci numbers without memoization)</w:t>
      </w:r>
    </w:p>
    <w:p w14:paraId="1BA23E61">
      <w:pPr>
        <w:rPr>
          <w:rFonts w:hint="default" w:ascii="Times New Roman" w:hAnsi="Times New Roman" w:cs="Times New Roman"/>
          <w:b/>
          <w:bCs/>
        </w:rPr>
      </w:pPr>
      <w:r>
        <w:rPr>
          <w:rFonts w:hint="default" w:ascii="Times New Roman" w:hAnsi="Times New Roman" w:cs="Times New Roman"/>
          <w:b/>
          <w:bCs/>
        </w:rPr>
        <w:t>Search Algorithm Scenarios:</w:t>
      </w:r>
    </w:p>
    <w:p w14:paraId="425A91A7">
      <w:pPr>
        <w:rPr>
          <w:rFonts w:hint="default" w:ascii="Times New Roman" w:hAnsi="Times New Roman" w:cs="Times New Roman"/>
        </w:rPr>
      </w:pPr>
      <w:r>
        <w:rPr>
          <w:rFonts w:hint="default" w:ascii="Times New Roman" w:hAnsi="Times New Roman" w:cs="Times New Roman"/>
        </w:rPr>
        <w:t>• Best Case:</w:t>
      </w:r>
    </w:p>
    <w:p w14:paraId="373DCCBC">
      <w:pPr>
        <w:rPr>
          <w:rFonts w:hint="default" w:ascii="Times New Roman" w:hAnsi="Times New Roman" w:cs="Times New Roman"/>
        </w:rPr>
      </w:pPr>
      <w:r>
        <w:rPr>
          <w:rFonts w:hint="default" w:ascii="Times New Roman" w:hAnsi="Times New Roman" w:cs="Times New Roman"/>
        </w:rPr>
        <w:t xml:space="preserve">    - Linear Search: O(1) when the element is first</w:t>
      </w:r>
    </w:p>
    <w:p w14:paraId="1BAE5486">
      <w:pPr>
        <w:rPr>
          <w:rFonts w:hint="default" w:ascii="Times New Roman" w:hAnsi="Times New Roman" w:cs="Times New Roman"/>
        </w:rPr>
      </w:pPr>
      <w:r>
        <w:rPr>
          <w:rFonts w:hint="default" w:ascii="Times New Roman" w:hAnsi="Times New Roman" w:cs="Times New Roman"/>
        </w:rPr>
        <w:t xml:space="preserve">    - Binary Search: O(1) when the element is in the middle</w:t>
      </w:r>
    </w:p>
    <w:p w14:paraId="64B1077F">
      <w:pPr>
        <w:rPr>
          <w:rFonts w:hint="default" w:ascii="Times New Roman" w:hAnsi="Times New Roman" w:cs="Times New Roman"/>
        </w:rPr>
      </w:pPr>
      <w:r>
        <w:rPr>
          <w:rFonts w:hint="default" w:ascii="Times New Roman" w:hAnsi="Times New Roman" w:cs="Times New Roman"/>
        </w:rPr>
        <w:t>• Average Case:</w:t>
      </w:r>
    </w:p>
    <w:p w14:paraId="0C66C64E">
      <w:pPr>
        <w:rPr>
          <w:rFonts w:hint="default" w:ascii="Times New Roman" w:hAnsi="Times New Roman" w:cs="Times New Roman"/>
        </w:rPr>
      </w:pPr>
      <w:r>
        <w:rPr>
          <w:rFonts w:hint="default" w:ascii="Times New Roman" w:hAnsi="Times New Roman" w:cs="Times New Roman"/>
        </w:rPr>
        <w:t xml:space="preserve">    - Linear Search: O(n/2)</w:t>
      </w:r>
    </w:p>
    <w:p w14:paraId="1A01A75F">
      <w:pPr>
        <w:rPr>
          <w:rFonts w:hint="default" w:ascii="Times New Roman" w:hAnsi="Times New Roman" w:cs="Times New Roman"/>
        </w:rPr>
      </w:pPr>
      <w:r>
        <w:rPr>
          <w:rFonts w:hint="default" w:ascii="Times New Roman" w:hAnsi="Times New Roman" w:cs="Times New Roman"/>
        </w:rPr>
        <w:t xml:space="preserve">    - Binary Search: O(log n)</w:t>
      </w:r>
    </w:p>
    <w:p w14:paraId="65B06487">
      <w:pPr>
        <w:rPr>
          <w:rFonts w:hint="default" w:ascii="Times New Roman" w:hAnsi="Times New Roman" w:cs="Times New Roman"/>
        </w:rPr>
      </w:pPr>
      <w:r>
        <w:rPr>
          <w:rFonts w:hint="default" w:ascii="Times New Roman" w:hAnsi="Times New Roman" w:cs="Times New Roman"/>
        </w:rPr>
        <w:t>• Worst Case:</w:t>
      </w:r>
    </w:p>
    <w:p w14:paraId="337EB905">
      <w:pPr>
        <w:rPr>
          <w:rFonts w:hint="default" w:ascii="Times New Roman" w:hAnsi="Times New Roman" w:cs="Times New Roman"/>
        </w:rPr>
      </w:pPr>
      <w:r>
        <w:rPr>
          <w:rFonts w:hint="default" w:ascii="Times New Roman" w:hAnsi="Times New Roman" w:cs="Times New Roman"/>
        </w:rPr>
        <w:t xml:space="preserve">    - Linear Search: O(n)</w:t>
      </w:r>
    </w:p>
    <w:p w14:paraId="3DC4E7F4">
      <w:pPr>
        <w:rPr>
          <w:rFonts w:hint="default" w:ascii="Times New Roman" w:hAnsi="Times New Roman" w:cs="Times New Roman"/>
        </w:rPr>
      </w:pPr>
      <w:r>
        <w:rPr>
          <w:rFonts w:hint="default" w:ascii="Times New Roman" w:hAnsi="Times New Roman" w:cs="Times New Roman"/>
        </w:rPr>
        <w:t xml:space="preserve">    - Binary Search: O(log n)</w:t>
      </w:r>
    </w:p>
    <w:p w14:paraId="0CE67523">
      <w:pPr>
        <w:pStyle w:val="3"/>
        <w:rPr>
          <w:rFonts w:hint="default" w:ascii="Times New Roman" w:hAnsi="Times New Roman" w:cs="Times New Roman"/>
        </w:rPr>
      </w:pPr>
      <w:r>
        <w:rPr>
          <w:rFonts w:hint="default" w:ascii="Times New Roman" w:hAnsi="Times New Roman" w:cs="Times New Roman"/>
        </w:rPr>
        <w:t>2. Setup</w:t>
      </w:r>
    </w:p>
    <w:p w14:paraId="68C92E31">
      <w:pPr>
        <w:rPr>
          <w:rFonts w:hint="default" w:ascii="Times New Roman" w:hAnsi="Times New Roman" w:cs="Times New Roman"/>
        </w:rPr>
      </w:pPr>
      <w:r>
        <w:rPr>
          <w:rFonts w:hint="default" w:ascii="Times New Roman" w:hAnsi="Times New Roman" w:cs="Times New Roman"/>
        </w:rPr>
        <w:t>We define a Product class with attributes for searching: productId, productName, and category.</w:t>
      </w:r>
    </w:p>
    <w:p w14:paraId="68253020">
      <w:pPr>
        <w:rPr>
          <w:rFonts w:hint="default" w:ascii="Times New Roman" w:hAnsi="Times New Roman"/>
        </w:rPr>
      </w:pPr>
      <w:r>
        <w:rPr>
          <w:rFonts w:hint="default" w:ascii="Times New Roman" w:hAnsi="Times New Roman"/>
        </w:rPr>
        <w:t>class Product {</w:t>
      </w:r>
    </w:p>
    <w:p w14:paraId="554A2034">
      <w:pPr>
        <w:rPr>
          <w:rFonts w:hint="default" w:ascii="Times New Roman" w:hAnsi="Times New Roman"/>
        </w:rPr>
      </w:pPr>
      <w:r>
        <w:rPr>
          <w:rFonts w:hint="default" w:ascii="Times New Roman" w:hAnsi="Times New Roman"/>
        </w:rPr>
        <w:t xml:space="preserve">    int productId;</w:t>
      </w:r>
    </w:p>
    <w:p w14:paraId="7D3432F9">
      <w:pPr>
        <w:rPr>
          <w:rFonts w:hint="default" w:ascii="Times New Roman" w:hAnsi="Times New Roman"/>
        </w:rPr>
      </w:pPr>
      <w:r>
        <w:rPr>
          <w:rFonts w:hint="default" w:ascii="Times New Roman" w:hAnsi="Times New Roman"/>
        </w:rPr>
        <w:t xml:space="preserve">    String productName;</w:t>
      </w:r>
    </w:p>
    <w:p w14:paraId="446DECFE">
      <w:pPr>
        <w:rPr>
          <w:rFonts w:hint="default" w:ascii="Times New Roman" w:hAnsi="Times New Roman"/>
        </w:rPr>
      </w:pPr>
      <w:r>
        <w:rPr>
          <w:rFonts w:hint="default" w:ascii="Times New Roman" w:hAnsi="Times New Roman"/>
        </w:rPr>
        <w:t xml:space="preserve">    String category;</w:t>
      </w:r>
    </w:p>
    <w:p w14:paraId="268053D0">
      <w:pPr>
        <w:rPr>
          <w:rFonts w:hint="default" w:ascii="Times New Roman" w:hAnsi="Times New Roman"/>
        </w:rPr>
      </w:pPr>
    </w:p>
    <w:p w14:paraId="3AABC930">
      <w:pPr>
        <w:rPr>
          <w:rFonts w:hint="default" w:ascii="Times New Roman" w:hAnsi="Times New Roman"/>
        </w:rPr>
      </w:pPr>
      <w:r>
        <w:rPr>
          <w:rFonts w:hint="default" w:ascii="Times New Roman" w:hAnsi="Times New Roman"/>
        </w:rPr>
        <w:t xml:space="preserve">    public Product(int productId, String productName, String category) {</w:t>
      </w:r>
    </w:p>
    <w:p w14:paraId="1E54E3D1">
      <w:pPr>
        <w:rPr>
          <w:rFonts w:hint="default" w:ascii="Times New Roman" w:hAnsi="Times New Roman"/>
        </w:rPr>
      </w:pPr>
      <w:r>
        <w:rPr>
          <w:rFonts w:hint="default" w:ascii="Times New Roman" w:hAnsi="Times New Roman"/>
        </w:rPr>
        <w:t xml:space="preserve">        this.productId = productId;</w:t>
      </w:r>
    </w:p>
    <w:p w14:paraId="240AAA28">
      <w:pPr>
        <w:rPr>
          <w:rFonts w:hint="default" w:ascii="Times New Roman" w:hAnsi="Times New Roman"/>
        </w:rPr>
      </w:pPr>
      <w:r>
        <w:rPr>
          <w:rFonts w:hint="default" w:ascii="Times New Roman" w:hAnsi="Times New Roman"/>
        </w:rPr>
        <w:t xml:space="preserve">        this.productName = productName;</w:t>
      </w:r>
    </w:p>
    <w:p w14:paraId="5C19D985">
      <w:pPr>
        <w:rPr>
          <w:rFonts w:hint="default" w:ascii="Times New Roman" w:hAnsi="Times New Roman"/>
        </w:rPr>
      </w:pPr>
      <w:r>
        <w:rPr>
          <w:rFonts w:hint="default" w:ascii="Times New Roman" w:hAnsi="Times New Roman"/>
        </w:rPr>
        <w:t xml:space="preserve">        this.category = category;</w:t>
      </w:r>
    </w:p>
    <w:p w14:paraId="0D728703">
      <w:pPr>
        <w:rPr>
          <w:rFonts w:hint="default" w:ascii="Times New Roman" w:hAnsi="Times New Roman"/>
        </w:rPr>
      </w:pPr>
      <w:r>
        <w:rPr>
          <w:rFonts w:hint="default" w:ascii="Times New Roman" w:hAnsi="Times New Roman"/>
        </w:rPr>
        <w:t xml:space="preserve">    }</w:t>
      </w:r>
    </w:p>
    <w:p w14:paraId="5AC7EFA5">
      <w:pPr>
        <w:rPr>
          <w:rFonts w:hint="default" w:ascii="Times New Roman" w:hAnsi="Times New Roman"/>
        </w:rPr>
      </w:pPr>
      <w:r>
        <w:rPr>
          <w:rFonts w:hint="default" w:ascii="Times New Roman" w:hAnsi="Times New Roman"/>
        </w:rPr>
        <w:t xml:space="preserve">    @Override</w:t>
      </w:r>
    </w:p>
    <w:p w14:paraId="29FFB775">
      <w:pPr>
        <w:rPr>
          <w:rFonts w:hint="default" w:ascii="Times New Roman" w:hAnsi="Times New Roman"/>
        </w:rPr>
      </w:pPr>
      <w:r>
        <w:rPr>
          <w:rFonts w:hint="default" w:ascii="Times New Roman" w:hAnsi="Times New Roman"/>
        </w:rPr>
        <w:t xml:space="preserve">    public String toString() {</w:t>
      </w:r>
    </w:p>
    <w:p w14:paraId="704C8EA9">
      <w:pPr>
        <w:rPr>
          <w:rFonts w:hint="default" w:ascii="Times New Roman" w:hAnsi="Times New Roman"/>
        </w:rPr>
      </w:pPr>
      <w:r>
        <w:rPr>
          <w:rFonts w:hint="default" w:ascii="Times New Roman" w:hAnsi="Times New Roman"/>
        </w:rPr>
        <w:t xml:space="preserve">        return "[Product ID: " + productId + ", Name: " + productName + ", Category: " + category</w:t>
      </w:r>
      <w:r>
        <w:rPr>
          <w:rFonts w:hint="default" w:ascii="Times New Roman" w:hAnsi="Times New Roman"/>
          <w:lang w:val="en-IN"/>
        </w:rPr>
        <w:t xml:space="preserve"> </w:t>
      </w:r>
      <w:r>
        <w:rPr>
          <w:rFonts w:hint="default" w:ascii="Times New Roman" w:hAnsi="Times New Roman"/>
        </w:rPr>
        <w:t>+ "]";</w:t>
      </w:r>
    </w:p>
    <w:p w14:paraId="375EC3AC">
      <w:pPr>
        <w:rPr>
          <w:rFonts w:hint="default" w:ascii="Times New Roman" w:hAnsi="Times New Roman"/>
        </w:rPr>
      </w:pPr>
      <w:r>
        <w:rPr>
          <w:rFonts w:hint="default" w:ascii="Times New Roman" w:hAnsi="Times New Roman"/>
        </w:rPr>
        <w:t xml:space="preserve">    }</w:t>
      </w:r>
    </w:p>
    <w:p w14:paraId="10B58277">
      <w:pPr>
        <w:rPr>
          <w:rFonts w:hint="default" w:ascii="Times New Roman" w:hAnsi="Times New Roman"/>
        </w:rPr>
      </w:pPr>
      <w:r>
        <w:rPr>
          <w:rFonts w:hint="default" w:ascii="Times New Roman" w:hAnsi="Times New Roman"/>
        </w:rPr>
        <w:t>}</w:t>
      </w:r>
    </w:p>
    <w:p w14:paraId="5EAE2ECE">
      <w:pPr>
        <w:rPr>
          <w:rFonts w:hint="default" w:ascii="Times New Roman" w:hAnsi="Times New Roman" w:cs="Times New Roman"/>
        </w:rPr>
      </w:pPr>
    </w:p>
    <w:p w14:paraId="6EA7D77E">
      <w:pPr>
        <w:pStyle w:val="3"/>
        <w:rPr>
          <w:rFonts w:hint="default" w:ascii="Times New Roman" w:hAnsi="Times New Roman" w:cs="Times New Roman"/>
          <w:b/>
          <w:bCs/>
        </w:rPr>
      </w:pPr>
      <w:r>
        <w:rPr>
          <w:rFonts w:hint="default" w:ascii="Times New Roman" w:hAnsi="Times New Roman" w:cs="Times New Roman"/>
          <w:b/>
          <w:bCs/>
        </w:rPr>
        <w:t>3. Implementation</w:t>
      </w:r>
    </w:p>
    <w:p w14:paraId="1E8FCA9A">
      <w:pPr>
        <w:rPr>
          <w:rFonts w:hint="default" w:ascii="Times New Roman" w:hAnsi="Times New Roman" w:cs="Times New Roman"/>
        </w:rPr>
      </w:pPr>
      <w:r>
        <w:rPr>
          <w:rFonts w:hint="default" w:ascii="Times New Roman" w:hAnsi="Times New Roman" w:cs="Times New Roman"/>
        </w:rPr>
        <w:t>We implement both Linear Search and Binary Search algorithms:</w:t>
      </w:r>
    </w:p>
    <w:p w14:paraId="3BE8E4EB">
      <w:pPr>
        <w:rPr>
          <w:rFonts w:hint="default" w:ascii="Times New Roman" w:hAnsi="Times New Roman" w:cs="Times New Roman"/>
        </w:rPr>
      </w:pPr>
      <w:r>
        <w:rPr>
          <w:rFonts w:hint="default" w:ascii="Times New Roman" w:hAnsi="Times New Roman" w:cs="Times New Roman"/>
          <w:b/>
          <w:bCs/>
        </w:rPr>
        <w:t>Linear Search (Time Complexity: O(n))</w:t>
      </w:r>
    </w:p>
    <w:p w14:paraId="106380AE">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public static Product linearSearch(Product[] products, int targetId) {</w:t>
      </w:r>
      <w:r>
        <w:rPr>
          <w:rFonts w:hint="default" w:ascii="Times New Roman" w:hAnsi="Times New Roman" w:cs="Times New Roman"/>
        </w:rPr>
        <w:br w:type="textWrapping"/>
      </w:r>
      <w:r>
        <w:rPr>
          <w:rFonts w:hint="default" w:ascii="Times New Roman" w:hAnsi="Times New Roman" w:cs="Times New Roman"/>
        </w:rPr>
        <w:t xml:space="preserve">    for (Product p : products) {</w:t>
      </w:r>
      <w:r>
        <w:rPr>
          <w:rFonts w:hint="default" w:ascii="Times New Roman" w:hAnsi="Times New Roman" w:cs="Times New Roman"/>
        </w:rPr>
        <w:br w:type="textWrapping"/>
      </w:r>
      <w:r>
        <w:rPr>
          <w:rFonts w:hint="default" w:ascii="Times New Roman" w:hAnsi="Times New Roman" w:cs="Times New Roman"/>
        </w:rPr>
        <w:t xml:space="preserve">        if (p.productId == targetId) {</w:t>
      </w:r>
      <w:r>
        <w:rPr>
          <w:rFonts w:hint="default" w:ascii="Times New Roman" w:hAnsi="Times New Roman" w:cs="Times New Roman"/>
        </w:rPr>
        <w:br w:type="textWrapping"/>
      </w:r>
      <w:r>
        <w:rPr>
          <w:rFonts w:hint="default" w:ascii="Times New Roman" w:hAnsi="Times New Roman" w:cs="Times New Roman"/>
        </w:rPr>
        <w:t xml:space="preserve">            return p;</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 xml:space="preserve">    return null;</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rPr>
        <w:br w:type="textWrapping"/>
      </w:r>
    </w:p>
    <w:p w14:paraId="57D7C35A">
      <w:pPr>
        <w:rPr>
          <w:rFonts w:hint="default" w:ascii="Times New Roman" w:hAnsi="Times New Roman" w:cs="Times New Roman"/>
          <w:b/>
          <w:bCs/>
        </w:rPr>
      </w:pPr>
      <w:r>
        <w:rPr>
          <w:rFonts w:hint="default" w:ascii="Times New Roman" w:hAnsi="Times New Roman" w:cs="Times New Roman"/>
          <w:b/>
          <w:bCs/>
        </w:rPr>
        <w:t>Binary Search (Time Complexity: O(log n))</w:t>
      </w:r>
    </w:p>
    <w:p w14:paraId="03D4C383">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public static Product binarySearch(Product[] sortedProducts, int targetId) {</w:t>
      </w:r>
      <w:r>
        <w:rPr>
          <w:rFonts w:hint="default" w:ascii="Times New Roman" w:hAnsi="Times New Roman" w:cs="Times New Roman"/>
        </w:rPr>
        <w:br w:type="textWrapping"/>
      </w:r>
      <w:r>
        <w:rPr>
          <w:rFonts w:hint="default" w:ascii="Times New Roman" w:hAnsi="Times New Roman" w:cs="Times New Roman"/>
        </w:rPr>
        <w:t xml:space="preserve">    int low = 0, high = sortedProducts.length - 1;</w:t>
      </w:r>
      <w:r>
        <w:rPr>
          <w:rFonts w:hint="default" w:ascii="Times New Roman" w:hAnsi="Times New Roman" w:cs="Times New Roman"/>
        </w:rPr>
        <w:br w:type="textWrapping"/>
      </w:r>
      <w:r>
        <w:rPr>
          <w:rFonts w:hint="default" w:ascii="Times New Roman" w:hAnsi="Times New Roman" w:cs="Times New Roman"/>
        </w:rPr>
        <w:t xml:space="preserve">    while (low &lt;= high) {</w:t>
      </w:r>
      <w:r>
        <w:rPr>
          <w:rFonts w:hint="default" w:ascii="Times New Roman" w:hAnsi="Times New Roman" w:cs="Times New Roman"/>
        </w:rPr>
        <w:br w:type="textWrapping"/>
      </w:r>
      <w:r>
        <w:rPr>
          <w:rFonts w:hint="default" w:ascii="Times New Roman" w:hAnsi="Times New Roman" w:cs="Times New Roman"/>
        </w:rPr>
        <w:t xml:space="preserve">        int mid = (low + high) / 2;</w:t>
      </w:r>
      <w:r>
        <w:rPr>
          <w:rFonts w:hint="default" w:ascii="Times New Roman" w:hAnsi="Times New Roman" w:cs="Times New Roman"/>
        </w:rPr>
        <w:br w:type="textWrapping"/>
      </w:r>
      <w:r>
        <w:rPr>
          <w:rFonts w:hint="default" w:ascii="Times New Roman" w:hAnsi="Times New Roman" w:cs="Times New Roman"/>
        </w:rPr>
        <w:t xml:space="preserve">        if (sortedProducts[mid].productId == targetId) {</w:t>
      </w:r>
      <w:r>
        <w:rPr>
          <w:rFonts w:hint="default" w:ascii="Times New Roman" w:hAnsi="Times New Roman" w:cs="Times New Roman"/>
        </w:rPr>
        <w:br w:type="textWrapping"/>
      </w:r>
      <w:r>
        <w:rPr>
          <w:rFonts w:hint="default" w:ascii="Times New Roman" w:hAnsi="Times New Roman" w:cs="Times New Roman"/>
        </w:rPr>
        <w:t xml:space="preserve">            return sortedProducts[mid];</w:t>
      </w:r>
      <w:r>
        <w:rPr>
          <w:rFonts w:hint="default" w:ascii="Times New Roman" w:hAnsi="Times New Roman" w:cs="Times New Roman"/>
        </w:rPr>
        <w:br w:type="textWrapping"/>
      </w:r>
      <w:r>
        <w:rPr>
          <w:rFonts w:hint="default" w:ascii="Times New Roman" w:hAnsi="Times New Roman" w:cs="Times New Roman"/>
        </w:rPr>
        <w:t xml:space="preserve">        } else if (sortedProducts[mid].productId &lt; targetId) {</w:t>
      </w:r>
      <w:r>
        <w:rPr>
          <w:rFonts w:hint="default" w:ascii="Times New Roman" w:hAnsi="Times New Roman" w:cs="Times New Roman"/>
        </w:rPr>
        <w:br w:type="textWrapping"/>
      </w:r>
      <w:r>
        <w:rPr>
          <w:rFonts w:hint="default" w:ascii="Times New Roman" w:hAnsi="Times New Roman" w:cs="Times New Roman"/>
        </w:rPr>
        <w:t xml:space="preserve">            low = mid + 1;</w:t>
      </w:r>
      <w:r>
        <w:rPr>
          <w:rFonts w:hint="default" w:ascii="Times New Roman" w:hAnsi="Times New Roman" w:cs="Times New Roman"/>
        </w:rPr>
        <w:br w:type="textWrapping"/>
      </w:r>
      <w:r>
        <w:rPr>
          <w:rFonts w:hint="default" w:ascii="Times New Roman" w:hAnsi="Times New Roman" w:cs="Times New Roman"/>
        </w:rPr>
        <w:t xml:space="preserve">        } else {</w:t>
      </w:r>
      <w:r>
        <w:rPr>
          <w:rFonts w:hint="default" w:ascii="Times New Roman" w:hAnsi="Times New Roman" w:cs="Times New Roman"/>
        </w:rPr>
        <w:br w:type="textWrapping"/>
      </w:r>
      <w:r>
        <w:rPr>
          <w:rFonts w:hint="default" w:ascii="Times New Roman" w:hAnsi="Times New Roman" w:cs="Times New Roman"/>
        </w:rPr>
        <w:t xml:space="preserve">            high = mid - 1;</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 xml:space="preserve">    return null;</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rPr>
        <w:br w:type="textWrapping"/>
      </w:r>
    </w:p>
    <w:p w14:paraId="452B61F3">
      <w:pPr>
        <w:pStyle w:val="3"/>
        <w:rPr>
          <w:rFonts w:hint="default" w:ascii="Times New Roman" w:hAnsi="Times New Roman" w:cs="Times New Roman"/>
        </w:rPr>
      </w:pPr>
      <w:r>
        <w:rPr>
          <w:rFonts w:hint="default" w:ascii="Times New Roman" w:hAnsi="Times New Roman" w:cs="Times New Roman"/>
        </w:rPr>
        <w:t>4. Analysis</w:t>
      </w:r>
    </w:p>
    <w:p w14:paraId="65BA9521">
      <w:pPr>
        <w:rPr>
          <w:rFonts w:hint="default" w:ascii="Times New Roman" w:hAnsi="Times New Roman" w:cs="Times New Roman"/>
        </w:rPr>
      </w:pPr>
      <w:r>
        <w:rPr>
          <w:rFonts w:hint="default" w:ascii="Times New Roman" w:hAnsi="Times New Roman" w:cs="Times New Roman"/>
        </w:rPr>
        <w:t>Comparison of Time Complexities:</w:t>
      </w:r>
    </w:p>
    <w:p w14:paraId="4F9876D6">
      <w:pPr>
        <w:rPr>
          <w:rFonts w:hint="default" w:ascii="Times New Roman" w:hAnsi="Times New Roman" w:cs="Times New Roman"/>
        </w:rPr>
      </w:pPr>
      <w:r>
        <w:rPr>
          <w:rFonts w:hint="default" w:ascii="Times New Roman" w:hAnsi="Times New Roman" w:cs="Times New Roman"/>
        </w:rPr>
        <w:t>• Linear Search: O(n), works on unsorted data.</w:t>
      </w:r>
    </w:p>
    <w:p w14:paraId="3F5AE8F0">
      <w:pPr>
        <w:rPr>
          <w:rFonts w:hint="default" w:ascii="Times New Roman" w:hAnsi="Times New Roman" w:cs="Times New Roman"/>
        </w:rPr>
      </w:pPr>
      <w:r>
        <w:rPr>
          <w:rFonts w:hint="default" w:ascii="Times New Roman" w:hAnsi="Times New Roman" w:cs="Times New Roman"/>
        </w:rPr>
        <w:t>• Binary Search: O(log n), requires sorted data.</w:t>
      </w:r>
    </w:p>
    <w:p w14:paraId="52CC7AB3">
      <w:pPr>
        <w:jc w:val="both"/>
        <w:rPr>
          <w:rFonts w:hint="default" w:ascii="Times New Roman" w:hAnsi="Times New Roman" w:cs="Times New Roman"/>
        </w:rPr>
      </w:pPr>
      <w:r>
        <w:rPr>
          <w:rFonts w:hint="default" w:ascii="Times New Roman" w:hAnsi="Times New Roman" w:cs="Times New Roman"/>
        </w:rPr>
        <w:t>Binary Search is more efficient for large datasets where searching is frequent. If the product data is sorted or can be kept sorted, Binary Search significantly reduces search time compared to Linear Search. Therefore, Binary Search is more suitable for an e-commerce platform.</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3C715054"/>
    <w:multiLevelType w:val="singleLevel"/>
    <w:tmpl w:val="3C7150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01E39"/>
    <w:rsid w:val="00AA1D8D"/>
    <w:rsid w:val="00B47730"/>
    <w:rsid w:val="00CB0664"/>
    <w:rsid w:val="00FC693F"/>
    <w:rsid w:val="25333F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hemangini senapati</cp:lastModifiedBy>
  <dcterms:modified xsi:type="dcterms:W3CDTF">2025-06-22T16:55:14Z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C16DB5C826754C2894E188E3A4AC10C8_13</vt:lpwstr>
  </property>
</Properties>
</file>