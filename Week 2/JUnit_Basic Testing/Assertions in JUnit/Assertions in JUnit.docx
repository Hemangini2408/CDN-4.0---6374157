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64B1D3">
      <w:pPr>
        <w:pStyle w:val="36"/>
        <w:rPr>
          <w:color w:val="auto"/>
        </w:rPr>
      </w:pPr>
      <w:r>
        <w:rPr>
          <w:color w:val="auto"/>
        </w:rPr>
        <w:t>Exercise 3:</w:t>
      </w:r>
      <w:bookmarkStart w:id="0" w:name="_GoBack"/>
      <w:r>
        <w:rPr>
          <w:color w:val="auto"/>
        </w:rPr>
        <w:t xml:space="preserve"> Assertions in JUnit</w:t>
      </w:r>
      <w:bookmarkEnd w:id="0"/>
    </w:p>
    <w:p w14:paraId="453E1656">
      <w:pPr>
        <w:pStyle w:val="2"/>
        <w:rPr>
          <w:color w:val="auto"/>
        </w:rPr>
      </w:pPr>
      <w:r>
        <w:rPr>
          <w:color w:val="auto"/>
        </w:rPr>
        <w:t>Scenario:</w:t>
      </w:r>
    </w:p>
    <w:p w14:paraId="5BB552A1">
      <w:pPr>
        <w:rPr>
          <w:color w:val="auto"/>
        </w:rPr>
      </w:pPr>
      <w:r>
        <w:rPr>
          <w:color w:val="auto"/>
        </w:rPr>
        <w:t>You need to use different types of assertions in JUnit to validate the behavior of your code.</w:t>
      </w:r>
    </w:p>
    <w:p w14:paraId="36EC4866">
      <w:pPr>
        <w:pStyle w:val="2"/>
        <w:rPr>
          <w:color w:val="auto"/>
        </w:rPr>
      </w:pPr>
      <w:r>
        <w:rPr>
          <w:color w:val="auto"/>
        </w:rPr>
        <w:t>Step 1: Add JUnit to Maven Project</w:t>
      </w:r>
    </w:p>
    <w:p w14:paraId="5914BA31">
      <w:pPr>
        <w:rPr>
          <w:color w:val="auto"/>
        </w:rPr>
      </w:pPr>
      <w:r>
        <w:rPr>
          <w:color w:val="auto"/>
        </w:rPr>
        <w:t>In your pom.xml, add the following dependency: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&lt;dependency&gt;</w:t>
      </w:r>
      <w:r>
        <w:rPr>
          <w:color w:val="auto"/>
        </w:rPr>
        <w:br w:type="textWrapping"/>
      </w:r>
      <w:r>
        <w:rPr>
          <w:color w:val="auto"/>
        </w:rPr>
        <w:t xml:space="preserve">    &lt;groupId&gt;junit&lt;/groupId&gt;</w:t>
      </w:r>
      <w:r>
        <w:rPr>
          <w:color w:val="auto"/>
        </w:rPr>
        <w:br w:type="textWrapping"/>
      </w:r>
      <w:r>
        <w:rPr>
          <w:color w:val="auto"/>
        </w:rPr>
        <w:t xml:space="preserve">    &lt;artifactId&gt;junit&lt;/artifactId&gt;</w:t>
      </w:r>
      <w:r>
        <w:rPr>
          <w:color w:val="auto"/>
        </w:rPr>
        <w:br w:type="textWrapping"/>
      </w:r>
      <w:r>
        <w:rPr>
          <w:color w:val="auto"/>
        </w:rPr>
        <w:t xml:space="preserve">    &lt;version&gt;4.13.2&lt;/version&gt;</w:t>
      </w:r>
      <w:r>
        <w:rPr>
          <w:color w:val="auto"/>
        </w:rPr>
        <w:br w:type="textWrapping"/>
      </w:r>
      <w:r>
        <w:rPr>
          <w:color w:val="auto"/>
        </w:rPr>
        <w:t xml:space="preserve">    &lt;scope&gt;test&lt;/scope&gt;</w:t>
      </w:r>
      <w:r>
        <w:rPr>
          <w:color w:val="auto"/>
        </w:rPr>
        <w:br w:type="textWrapping"/>
      </w:r>
      <w:r>
        <w:rPr>
          <w:color w:val="auto"/>
        </w:rPr>
        <w:t>&lt;/dependency&gt;</w:t>
      </w:r>
    </w:p>
    <w:p w14:paraId="4ADF2BE4">
      <w:pPr>
        <w:pStyle w:val="2"/>
        <w:rPr>
          <w:color w:val="auto"/>
        </w:rPr>
      </w:pPr>
      <w:r>
        <w:rPr>
          <w:color w:val="auto"/>
        </w:rPr>
        <w:t>Step 2: Create the Test Class</w:t>
      </w:r>
    </w:p>
    <w:p w14:paraId="729E1376">
      <w:pPr>
        <w:rPr>
          <w:color w:val="auto"/>
        </w:rPr>
      </w:pPr>
      <w:r>
        <w:rPr>
          <w:color w:val="auto"/>
        </w:rPr>
        <w:t>Create a new file named AssertionsTest.java inside:</w:t>
      </w:r>
      <w:r>
        <w:rPr>
          <w:color w:val="auto"/>
        </w:rPr>
        <w:br w:type="textWrapping"/>
      </w:r>
      <w:r>
        <w:rPr>
          <w:color w:val="auto"/>
        </w:rPr>
        <w:t>src/test/java/com/example/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Paste the following code:</w:t>
      </w:r>
    </w:p>
    <w:p w14:paraId="10379C31">
      <w:pPr>
        <w:pStyle w:val="2"/>
        <w:rPr>
          <w:color w:val="auto"/>
        </w:rPr>
      </w:pPr>
      <w:r>
        <w:rPr>
          <w:color w:val="auto"/>
        </w:rPr>
        <w:t>JUnit Test Code:</w:t>
      </w:r>
    </w:p>
    <w:p w14:paraId="6A6121E9">
      <w:pPr>
        <w:rPr>
          <w:color w:val="auto"/>
        </w:rPr>
      </w:pPr>
      <w:r>
        <w:rPr>
          <w:color w:val="auto"/>
        </w:rPr>
        <w:t>package com.example;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import org.junit.Test;</w:t>
      </w:r>
      <w:r>
        <w:rPr>
          <w:color w:val="auto"/>
        </w:rPr>
        <w:br w:type="textWrapping"/>
      </w:r>
      <w:r>
        <w:rPr>
          <w:color w:val="auto"/>
        </w:rPr>
        <w:t>import static org.junit.Assert.*;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public class AssertionsTest {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@Test</w:t>
      </w:r>
      <w:r>
        <w:rPr>
          <w:color w:val="auto"/>
        </w:rPr>
        <w:br w:type="textWrapping"/>
      </w:r>
      <w:r>
        <w:rPr>
          <w:color w:val="auto"/>
        </w:rPr>
        <w:t xml:space="preserve">    public void testAssertions() {</w:t>
      </w:r>
      <w:r>
        <w:rPr>
          <w:color w:val="auto"/>
        </w:rPr>
        <w:br w:type="textWrapping"/>
      </w:r>
      <w:r>
        <w:rPr>
          <w:color w:val="auto"/>
        </w:rPr>
        <w:t xml:space="preserve">        // Assert equals</w:t>
      </w:r>
      <w:r>
        <w:rPr>
          <w:color w:val="auto"/>
        </w:rPr>
        <w:br w:type="textWrapping"/>
      </w:r>
      <w:r>
        <w:rPr>
          <w:color w:val="auto"/>
        </w:rPr>
        <w:t xml:space="preserve">        assertEquals(5, 2 + 3);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// Assert true</w:t>
      </w:r>
      <w:r>
        <w:rPr>
          <w:color w:val="auto"/>
        </w:rPr>
        <w:br w:type="textWrapping"/>
      </w:r>
      <w:r>
        <w:rPr>
          <w:color w:val="auto"/>
        </w:rPr>
        <w:t xml:space="preserve">        assertTrue(5 &gt; 3);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// Assert false</w:t>
      </w:r>
      <w:r>
        <w:rPr>
          <w:color w:val="auto"/>
        </w:rPr>
        <w:br w:type="textWrapping"/>
      </w:r>
      <w:r>
        <w:rPr>
          <w:color w:val="auto"/>
        </w:rPr>
        <w:t xml:space="preserve">        assertFalse(5 &lt; 3);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// Assert null</w:t>
      </w:r>
      <w:r>
        <w:rPr>
          <w:color w:val="auto"/>
        </w:rPr>
        <w:br w:type="textWrapping"/>
      </w:r>
      <w:r>
        <w:rPr>
          <w:color w:val="auto"/>
        </w:rPr>
        <w:t xml:space="preserve">        assertNull(null);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 xml:space="preserve">        // Assert not null</w:t>
      </w:r>
      <w:r>
        <w:rPr>
          <w:color w:val="auto"/>
        </w:rPr>
        <w:br w:type="textWrapping"/>
      </w:r>
      <w:r>
        <w:rPr>
          <w:color w:val="auto"/>
        </w:rPr>
        <w:t xml:space="preserve">        assertNotNull(new Object());</w:t>
      </w:r>
      <w:r>
        <w:rPr>
          <w:color w:val="auto"/>
        </w:rPr>
        <w:br w:type="textWrapping"/>
      </w:r>
      <w:r>
        <w:rPr>
          <w:color w:val="auto"/>
        </w:rPr>
        <w:t xml:space="preserve">    }</w:t>
      </w:r>
      <w:r>
        <w:rPr>
          <w:color w:val="auto"/>
        </w:rPr>
        <w:br w:type="textWrapping"/>
      </w:r>
      <w:r>
        <w:rPr>
          <w:color w:val="auto"/>
        </w:rPr>
        <w:t>}</w:t>
      </w:r>
    </w:p>
    <w:p w14:paraId="57D4555C">
      <w:pPr>
        <w:pStyle w:val="2"/>
        <w:rPr>
          <w:color w:val="auto"/>
        </w:rPr>
      </w:pPr>
      <w:r>
        <w:rPr>
          <w:color w:val="auto"/>
        </w:rPr>
        <w:t>Step 3: Run the Test in Eclipse</w:t>
      </w:r>
    </w:p>
    <w:p w14:paraId="0A6EEA34">
      <w:pPr>
        <w:rPr>
          <w:color w:val="auto"/>
        </w:rPr>
      </w:pPr>
      <w:r>
        <w:rPr>
          <w:color w:val="auto"/>
        </w:rPr>
        <w:t>1. Right-click on AssertionsTest.java</w:t>
      </w:r>
      <w:r>
        <w:rPr>
          <w:color w:val="auto"/>
        </w:rPr>
        <w:br w:type="textWrapping"/>
      </w:r>
      <w:r>
        <w:rPr>
          <w:color w:val="auto"/>
        </w:rPr>
        <w:t>2. Select 'Run As' &gt; 'JUnit Test'</w:t>
      </w:r>
      <w:r>
        <w:rPr>
          <w:color w:val="auto"/>
        </w:rPr>
        <w:br w:type="textWrapping"/>
      </w:r>
      <w:r>
        <w:rPr>
          <w:color w:val="auto"/>
        </w:rPr>
        <w:t>3. If all assertions are correct, you will see a green bar in the JUnit panel.</w:t>
      </w:r>
    </w:p>
    <w:p w14:paraId="104947A4">
      <w:pPr>
        <w:pStyle w:val="2"/>
        <w:rPr>
          <w:color w:val="auto"/>
        </w:rPr>
      </w:pPr>
      <w:r>
        <w:rPr>
          <w:color w:val="auto"/>
        </w:rPr>
        <w:t>Assertion Methods Used:</w:t>
      </w:r>
    </w:p>
    <w:p w14:paraId="4A9CECD2">
      <w:pPr>
        <w:rPr>
          <w:color w:val="auto"/>
        </w:rPr>
      </w:pPr>
      <w:r>
        <w:rPr>
          <w:color w:val="auto"/>
        </w:rPr>
        <w:t>- assertEquals(expected, actual): Passes if expected == actual</w:t>
      </w:r>
      <w:r>
        <w:rPr>
          <w:color w:val="auto"/>
        </w:rPr>
        <w:br w:type="textWrapping"/>
      </w:r>
      <w:r>
        <w:rPr>
          <w:color w:val="auto"/>
        </w:rPr>
        <w:t>- assertTrue(condition): Passes if condition is true</w:t>
      </w:r>
      <w:r>
        <w:rPr>
          <w:color w:val="auto"/>
        </w:rPr>
        <w:br w:type="textWrapping"/>
      </w:r>
      <w:r>
        <w:rPr>
          <w:color w:val="auto"/>
        </w:rPr>
        <w:t>- assertFalse(condition): Passes if condition is false</w:t>
      </w:r>
      <w:r>
        <w:rPr>
          <w:color w:val="auto"/>
        </w:rPr>
        <w:br w:type="textWrapping"/>
      </w:r>
      <w:r>
        <w:rPr>
          <w:color w:val="auto"/>
        </w:rPr>
        <w:t>- assertNull(obj): Passes if obj is null</w:t>
      </w:r>
      <w:r>
        <w:rPr>
          <w:color w:val="auto"/>
        </w:rPr>
        <w:br w:type="textWrapping"/>
      </w:r>
      <w:r>
        <w:rPr>
          <w:color w:val="auto"/>
        </w:rPr>
        <w:t>- assertNotNull(obj): Passes if obj is not null</w:t>
      </w:r>
    </w:p>
    <w:p w14:paraId="158CA08E">
      <w:pPr>
        <w:pStyle w:val="2"/>
        <w:rPr>
          <w:color w:val="auto"/>
        </w:rPr>
      </w:pPr>
      <w:r>
        <w:rPr>
          <w:color w:val="auto"/>
        </w:rPr>
        <w:t>Expected Output:</w:t>
      </w:r>
    </w:p>
    <w:p w14:paraId="3A928DEC">
      <w:pPr>
        <w:rPr>
          <w:color w:val="auto"/>
        </w:rPr>
      </w:pPr>
      <w:r>
        <w:rPr>
          <w:color w:val="auto"/>
        </w:rPr>
        <w:t>✓ testAssertions(com.example.AssertionsTest)</w:t>
      </w:r>
      <w:r>
        <w:rPr>
          <w:color w:val="auto"/>
        </w:rPr>
        <w:br w:type="textWrapping"/>
      </w:r>
      <w:r>
        <w:rPr>
          <w:color w:val="auto"/>
        </w:rPr>
        <w:br w:type="textWrapping"/>
      </w:r>
      <w:r>
        <w:rPr>
          <w:color w:val="auto"/>
        </w:rPr>
        <w:t>Green bar indicates all tests passed successfully.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B6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hemangini senapati</cp:lastModifiedBy>
  <dcterms:modified xsi:type="dcterms:W3CDTF">2025-07-02T03:58:06Z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1F8D9C05E84447DF9F1996FD5D190ED2_13</vt:lpwstr>
  </property>
</Properties>
</file>