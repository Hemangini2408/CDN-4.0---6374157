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A1ADC">
      <w:pPr>
        <w:pStyle w:val="36"/>
        <w:rPr>
          <w:color w:val="auto"/>
        </w:rPr>
      </w:pPr>
      <w:bookmarkStart w:id="0" w:name="_GoBack"/>
      <w:bookmarkEnd w:id="0"/>
      <w:r>
        <w:rPr>
          <w:rFonts w:hint="default"/>
          <w:color w:val="auto"/>
        </w:rPr>
        <w:t>Setting Up JUnit</w:t>
      </w:r>
    </w:p>
    <w:p w14:paraId="798926DB">
      <w:pPr>
        <w:pStyle w:val="2"/>
        <w:rPr>
          <w:color w:val="auto"/>
        </w:rPr>
      </w:pPr>
      <w:r>
        <w:rPr>
          <w:color w:val="auto"/>
        </w:rPr>
        <w:t>Goal:</w:t>
      </w:r>
    </w:p>
    <w:p w14:paraId="056AA1FB">
      <w:pPr>
        <w:rPr>
          <w:color w:val="auto"/>
        </w:rPr>
      </w:pPr>
      <w:r>
        <w:rPr>
          <w:color w:val="auto"/>
        </w:rPr>
        <w:t>Set up JUnit 4 in Eclipse for unit testing a Java Maven project.</w:t>
      </w:r>
    </w:p>
    <w:p w14:paraId="229E78A1">
      <w:pPr>
        <w:pStyle w:val="2"/>
        <w:rPr>
          <w:color w:val="auto"/>
        </w:rPr>
      </w:pPr>
      <w:r>
        <w:rPr>
          <w:color w:val="auto"/>
        </w:rPr>
        <w:t>Prerequisites:</w:t>
      </w:r>
    </w:p>
    <w:p w14:paraId="69873679">
      <w:pPr>
        <w:rPr>
          <w:color w:val="auto"/>
        </w:rPr>
      </w:pPr>
      <w:r>
        <w:rPr>
          <w:color w:val="auto"/>
        </w:rPr>
        <w:t>- Eclipse IDE</w:t>
      </w:r>
      <w:r>
        <w:rPr>
          <w:color w:val="auto"/>
        </w:rPr>
        <w:br w:type="textWrapping"/>
      </w:r>
      <w:r>
        <w:rPr>
          <w:color w:val="auto"/>
        </w:rPr>
        <w:t>- Java JDK (8 or later)</w:t>
      </w:r>
      <w:r>
        <w:rPr>
          <w:color w:val="auto"/>
        </w:rPr>
        <w:br w:type="textWrapping"/>
      </w:r>
      <w:r>
        <w:rPr>
          <w:color w:val="auto"/>
        </w:rPr>
        <w:t>- Maven support in Eclipse</w:t>
      </w:r>
    </w:p>
    <w:p w14:paraId="00164053">
      <w:pPr>
        <w:pStyle w:val="2"/>
        <w:rPr>
          <w:color w:val="auto"/>
        </w:rPr>
      </w:pPr>
      <w:r>
        <w:rPr>
          <w:color w:val="auto"/>
        </w:rPr>
        <w:t>Step 1: Create a Maven Project in Eclipse</w:t>
      </w:r>
    </w:p>
    <w:p w14:paraId="12B186FB">
      <w:pPr>
        <w:rPr>
          <w:color w:val="auto"/>
        </w:rPr>
      </w:pPr>
      <w:r>
        <w:rPr>
          <w:color w:val="auto"/>
        </w:rPr>
        <w:t>1. Open Eclipse.</w:t>
      </w:r>
      <w:r>
        <w:rPr>
          <w:color w:val="auto"/>
        </w:rPr>
        <w:br w:type="textWrapping"/>
      </w:r>
      <w:r>
        <w:rPr>
          <w:color w:val="auto"/>
        </w:rPr>
        <w:t>2. Go to File &gt; New &gt; Project… &gt; Maven &gt; Maven Project &gt; Next.</w:t>
      </w:r>
      <w:r>
        <w:rPr>
          <w:color w:val="auto"/>
        </w:rPr>
        <w:br w:type="textWrapping"/>
      </w:r>
      <w:r>
        <w:rPr>
          <w:color w:val="auto"/>
        </w:rPr>
        <w:t>3. Select 'Use default Workspace location' and click Next.</w:t>
      </w:r>
      <w:r>
        <w:rPr>
          <w:color w:val="auto"/>
        </w:rPr>
        <w:br w:type="textWrapping"/>
      </w:r>
      <w:r>
        <w:rPr>
          <w:color w:val="auto"/>
        </w:rPr>
        <w:t>4. Choose 'maven-archetype-quickstart' and click Next.</w:t>
      </w:r>
      <w:r>
        <w:rPr>
          <w:color w:val="auto"/>
        </w:rPr>
        <w:br w:type="textWrapping"/>
      </w:r>
      <w:r>
        <w:rPr>
          <w:color w:val="auto"/>
        </w:rPr>
        <w:t>5. Group Id: com.example</w:t>
      </w:r>
      <w:r>
        <w:rPr>
          <w:color w:val="auto"/>
        </w:rPr>
        <w:br w:type="textWrapping"/>
      </w:r>
      <w:r>
        <w:rPr>
          <w:color w:val="auto"/>
        </w:rPr>
        <w:t>6. Artifact Id: JUnitTestDemo</w:t>
      </w:r>
      <w:r>
        <w:rPr>
          <w:color w:val="auto"/>
        </w:rPr>
        <w:br w:type="textWrapping"/>
      </w:r>
      <w:r>
        <w:rPr>
          <w:color w:val="auto"/>
        </w:rPr>
        <w:t>7. Click Finish.</w:t>
      </w:r>
    </w:p>
    <w:p w14:paraId="06396E38">
      <w:pPr>
        <w:pStyle w:val="2"/>
        <w:rPr>
          <w:color w:val="auto"/>
        </w:rPr>
      </w:pPr>
      <w:r>
        <w:rPr>
          <w:color w:val="auto"/>
        </w:rPr>
        <w:t>Step 2: Add JUnit Dependency to pom.xml</w:t>
      </w:r>
    </w:p>
    <w:p w14:paraId="490F688A">
      <w:pPr>
        <w:rPr>
          <w:color w:val="auto"/>
        </w:rPr>
      </w:pPr>
      <w:r>
        <w:rPr>
          <w:color w:val="auto"/>
        </w:rPr>
        <w:t>1. Open pom.xml from the project.</w:t>
      </w:r>
      <w:r>
        <w:rPr>
          <w:color w:val="auto"/>
        </w:rPr>
        <w:br w:type="textWrapping"/>
      </w:r>
      <w:r>
        <w:rPr>
          <w:color w:val="auto"/>
        </w:rPr>
        <w:t>2. Add the following inside the &lt;dependencies&gt; tag: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&lt;dependencies&gt;</w:t>
      </w:r>
      <w:r>
        <w:rPr>
          <w:color w:val="auto"/>
        </w:rPr>
        <w:br w:type="textWrapping"/>
      </w:r>
      <w:r>
        <w:rPr>
          <w:color w:val="auto"/>
        </w:rPr>
        <w:t xml:space="preserve">    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    &lt;groupId&gt;junit&lt;/groupId&gt;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&lt;artifactId&gt;junit&lt;/artifactId&gt;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&lt;version&gt;4.13.2&lt;/version&gt;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    &lt;scope&gt;test&lt;/scope&gt;</w:t>
      </w:r>
      <w:r>
        <w:rPr>
          <w:color w:val="auto"/>
        </w:rPr>
        <w:br w:type="textWrapping"/>
      </w:r>
      <w:r>
        <w:rPr>
          <w:color w:val="auto"/>
        </w:rPr>
        <w:t xml:space="preserve">    &lt;/dependency&gt;</w:t>
      </w:r>
      <w:r>
        <w:rPr>
          <w:color w:val="auto"/>
        </w:rPr>
        <w:br w:type="textWrapping"/>
      </w:r>
      <w:r>
        <w:rPr>
          <w:color w:val="auto"/>
        </w:rPr>
        <w:t>&lt;/dependencies&gt;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3. Save and right-click project &gt; Maven &gt; Update Project.</w:t>
      </w:r>
    </w:p>
    <w:p w14:paraId="3F8F72B8">
      <w:pPr>
        <w:pStyle w:val="2"/>
        <w:rPr>
          <w:color w:val="auto"/>
        </w:rPr>
      </w:pPr>
      <w:r>
        <w:rPr>
          <w:color w:val="auto"/>
        </w:rPr>
        <w:t>Step 3: Create a Java Class to Test</w:t>
      </w:r>
    </w:p>
    <w:p w14:paraId="4E677A09">
      <w:pPr>
        <w:rPr>
          <w:color w:val="auto"/>
        </w:rPr>
      </w:pPr>
      <w:r>
        <w:rPr>
          <w:color w:val="auto"/>
        </w:rPr>
        <w:t>1. Right-click src/main/java &gt; com.example &gt; New &gt; Class</w:t>
      </w:r>
      <w:r>
        <w:rPr>
          <w:color w:val="auto"/>
        </w:rPr>
        <w:br w:type="textWrapping"/>
      </w:r>
      <w:r>
        <w:rPr>
          <w:color w:val="auto"/>
        </w:rPr>
        <w:t>2. Name it Calculator and click Finish.</w:t>
      </w:r>
      <w:r>
        <w:rPr>
          <w:color w:val="auto"/>
        </w:rPr>
        <w:br w:type="textWrapping"/>
      </w:r>
      <w:r>
        <w:rPr>
          <w:color w:val="auto"/>
        </w:rPr>
        <w:t>3. Paste this code: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Calculator {</w:t>
      </w:r>
      <w:r>
        <w:rPr>
          <w:color w:val="auto"/>
        </w:rPr>
        <w:br w:type="textWrapping"/>
      </w:r>
      <w:r>
        <w:rPr>
          <w:color w:val="auto"/>
        </w:rPr>
        <w:t xml:space="preserve">    public int add(int a, int b)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a + b;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1619311B">
      <w:pPr>
        <w:pStyle w:val="2"/>
        <w:rPr>
          <w:color w:val="auto"/>
        </w:rPr>
      </w:pPr>
      <w:r>
        <w:rPr>
          <w:color w:val="auto"/>
        </w:rPr>
        <w:t>Step 4: Create a JUnit Test Class</w:t>
      </w:r>
    </w:p>
    <w:p w14:paraId="02022F16">
      <w:pPr>
        <w:rPr>
          <w:color w:val="auto"/>
        </w:rPr>
      </w:pPr>
      <w:r>
        <w:rPr>
          <w:color w:val="auto"/>
        </w:rPr>
        <w:t>1. Right-click src/test/java &gt; com.example &gt; New &gt; JUnit Test Case</w:t>
      </w:r>
      <w:r>
        <w:rPr>
          <w:color w:val="auto"/>
        </w:rPr>
        <w:br w:type="textWrapping"/>
      </w:r>
      <w:r>
        <w:rPr>
          <w:color w:val="auto"/>
        </w:rPr>
        <w:t>2. Name: CalculatorTest, Select JUnit 4, Click Finish</w:t>
      </w:r>
      <w:r>
        <w:rPr>
          <w:color w:val="auto"/>
        </w:rPr>
        <w:br w:type="textWrapping"/>
      </w:r>
      <w:r>
        <w:rPr>
          <w:color w:val="auto"/>
        </w:rPr>
        <w:t xml:space="preserve">   OR create a class manually with this code: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org.junit.Test;</w:t>
      </w:r>
      <w:r>
        <w:rPr>
          <w:color w:val="auto"/>
        </w:rPr>
        <w:br w:type="textWrapping"/>
      </w:r>
      <w:r>
        <w:rPr>
          <w:color w:val="auto"/>
        </w:rPr>
        <w:t>import static org.junit.Assert.*;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CalculatorTest {</w:t>
      </w:r>
      <w:r>
        <w:rPr>
          <w:color w:val="auto"/>
        </w:rPr>
        <w:br w:type="textWrapping"/>
      </w:r>
      <w:r>
        <w:rPr>
          <w:color w:val="auto"/>
        </w:rPr>
        <w:t xml:space="preserve">    @Test</w:t>
      </w:r>
      <w:r>
        <w:rPr>
          <w:color w:val="auto"/>
        </w:rPr>
        <w:br w:type="textWrapping"/>
      </w:r>
      <w:r>
        <w:rPr>
          <w:color w:val="auto"/>
        </w:rPr>
        <w:t xml:space="preserve">    public void testAdd() {</w:t>
      </w:r>
      <w:r>
        <w:rPr>
          <w:color w:val="auto"/>
        </w:rPr>
        <w:br w:type="textWrapping"/>
      </w:r>
      <w:r>
        <w:rPr>
          <w:color w:val="auto"/>
        </w:rPr>
        <w:t xml:space="preserve">        Calculator calc = new Calculator();</w:t>
      </w:r>
      <w:r>
        <w:rPr>
          <w:color w:val="auto"/>
        </w:rPr>
        <w:br w:type="textWrapping"/>
      </w:r>
      <w:r>
        <w:rPr>
          <w:color w:val="auto"/>
        </w:rPr>
        <w:t xml:space="preserve">        int result = calc.add(2, 3);</w:t>
      </w:r>
      <w:r>
        <w:rPr>
          <w:color w:val="auto"/>
        </w:rPr>
        <w:br w:type="textWrapping"/>
      </w:r>
      <w:r>
        <w:rPr>
          <w:color w:val="auto"/>
        </w:rPr>
        <w:t xml:space="preserve">        assertEquals(5, result);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C77B494">
      <w:pPr>
        <w:pStyle w:val="2"/>
        <w:rPr>
          <w:color w:val="auto"/>
        </w:rPr>
      </w:pPr>
      <w:r>
        <w:rPr>
          <w:color w:val="auto"/>
        </w:rPr>
        <w:t>Step 5: Run the JUnit Test</w:t>
      </w:r>
    </w:p>
    <w:p w14:paraId="6729528E">
      <w:pPr>
        <w:rPr>
          <w:color w:val="auto"/>
        </w:rPr>
      </w:pPr>
      <w:r>
        <w:rPr>
          <w:color w:val="auto"/>
        </w:rPr>
        <w:t>1. Right-click CalculatorTest.java</w:t>
      </w:r>
      <w:r>
        <w:rPr>
          <w:color w:val="auto"/>
        </w:rPr>
        <w:br w:type="textWrapping"/>
      </w:r>
      <w:r>
        <w:rPr>
          <w:color w:val="auto"/>
        </w:rPr>
        <w:t>2. Click Run As &gt; JUnit Test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✅ Green bar = test passed</w:t>
      </w:r>
      <w:r>
        <w:rPr>
          <w:color w:val="auto"/>
        </w:rPr>
        <w:br w:type="textWrapping"/>
      </w:r>
      <w:r>
        <w:rPr>
          <w:color w:val="auto"/>
        </w:rPr>
        <w:t>❌ Red bar = test failed</w:t>
      </w:r>
    </w:p>
    <w:p w14:paraId="666B49C5">
      <w:pPr>
        <w:pStyle w:val="2"/>
        <w:rPr>
          <w:color w:val="auto"/>
        </w:rPr>
      </w:pPr>
      <w:r>
        <w:rPr>
          <w:color w:val="auto"/>
        </w:rPr>
        <w:t>Optional Tips:</w:t>
      </w:r>
    </w:p>
    <w:p w14:paraId="21C49251">
      <w:pPr>
        <w:rPr>
          <w:color w:val="auto"/>
        </w:rPr>
      </w:pPr>
      <w:r>
        <w:rPr>
          <w:color w:val="auto"/>
        </w:rPr>
        <w:t>- Add more @Test methods to test other behaviors</w:t>
      </w:r>
      <w:r>
        <w:rPr>
          <w:color w:val="auto"/>
        </w:rPr>
        <w:br w:type="textWrapping"/>
      </w:r>
      <w:r>
        <w:rPr>
          <w:color w:val="auto"/>
        </w:rPr>
        <w:t>- Use @Before and @After for setup/cleanup</w:t>
      </w:r>
      <w:r>
        <w:rPr>
          <w:color w:val="auto"/>
        </w:rPr>
        <w:br w:type="textWrapping"/>
      </w:r>
      <w:r>
        <w:rPr>
          <w:color w:val="auto"/>
        </w:rPr>
        <w:t>- Use @Test(expected = Exception.class) to test exceptions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67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2025-07-01T05:23:54Z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378313CA286B47AAA6C5B3ABA407DB9A_13</vt:lpwstr>
  </property>
</Properties>
</file>