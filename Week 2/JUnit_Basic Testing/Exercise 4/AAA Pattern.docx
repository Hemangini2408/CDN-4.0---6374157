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50C456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Exercise 4: Arrange-Act-Assert (AAA) Pattern, Test Fixtures, and Setup/Teardown in JUnit (Using Eclipse)</w:t>
      </w:r>
    </w:p>
    <w:p w14:paraId="3E27FC7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📘Scenario</w:t>
      </w:r>
    </w:p>
    <w:p w14:paraId="666FD5F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You will: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Structure tests using the Arrange-Act-Assert (AAA) pattern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Use @Before and @After annotations for setup and teardown</w:t>
      </w:r>
    </w:p>
    <w:p w14:paraId="6A3518B3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Prerequisites</w:t>
      </w:r>
    </w:p>
    <w:p w14:paraId="3FD8AD9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Eclipse IDE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Java JDK 8 or higher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Maven support in Eclipse</w:t>
      </w:r>
    </w:p>
    <w:p w14:paraId="03AB05A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Steps to Follow</w:t>
      </w:r>
    </w:p>
    <w:p w14:paraId="0D3B3F64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Step 1: Create a New Maven Project</w:t>
      </w:r>
    </w:p>
    <w:p w14:paraId="263F87A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Open Eclipse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 Go to: File &gt; New &gt; Project… &gt; Maven &gt; Maven Project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3. Use default workspace → Click Next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4. Select Archetype: maven-archetype-quickstart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5. Provide: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- Group Id: com.example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- Artifact Id: JUnitAAATestDemo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6. Click Finish</w:t>
      </w:r>
    </w:p>
    <w:p w14:paraId="5B05045C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 2: Add JUnit to pom.xml</w:t>
      </w:r>
    </w:p>
    <w:p w14:paraId="17C351D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 &lt;dependencies&gt;, paste:</w:t>
      </w:r>
    </w:p>
    <w:p w14:paraId="26B578B1">
      <w:pPr>
        <w:pStyle w:val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&lt;dependency&gt;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&lt;groupId&gt;junit&lt;/groupId&gt;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&lt;artifactId&gt;junit&lt;/artifactId&gt;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&lt;version&gt;4.13.2&lt;/version&gt;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&lt;scope&gt;test&lt;/scope&gt;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&lt;/dependency&gt;</w:t>
      </w:r>
    </w:p>
    <w:p w14:paraId="0A57900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Then right-click the project → Maven &gt; Update Project</w:t>
      </w:r>
    </w:p>
    <w:p w14:paraId="084E5D9C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tep 3: Create a Calculator Class</w:t>
      </w:r>
    </w:p>
    <w:p w14:paraId="4CC9F56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 src/main/java/com/example, create Calculator.java:</w:t>
      </w:r>
    </w:p>
    <w:p w14:paraId="1C277F5C">
      <w:pPr>
        <w:pStyle w:val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package com.example;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Calculator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int add(int a, int b)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return a + b;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int subtract(int a, int b)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return a - b;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07003B9F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 4: Create the Test Class</w:t>
      </w:r>
    </w:p>
    <w:p w14:paraId="426A9DE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 src/test/java/com/example, create CalculatorTest.java:</w:t>
      </w:r>
    </w:p>
    <w:p w14:paraId="6FBE504A">
      <w:pPr>
        <w:pStyle w:val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package com.example;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 org.junit.After;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 org.junit.Before;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 org.junit.Test;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 static org.junit.Assert.*;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CalculatorTest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private Calculator calculator;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@Before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void setUp()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calculator = new Calculator();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System.out.println("Setup completed");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@After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void tearDown()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calculator = null;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System.out.println("Teardown completed");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@Test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void testAddition()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int result = calculator.add(5, 3);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assertEquals(8, result);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@Test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void testSubtraction()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int result = calculator.subtract(10, 4);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assertEquals(6, result);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336A7F76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AAA Breakdown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1153A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31FC887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Phase</w:t>
            </w:r>
          </w:p>
        </w:tc>
        <w:tc>
          <w:tcPr>
            <w:tcW w:w="4320" w:type="dxa"/>
          </w:tcPr>
          <w:p w14:paraId="17525B76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 w14:paraId="754A08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406791E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Arrange</w:t>
            </w:r>
          </w:p>
        </w:tc>
        <w:tc>
          <w:tcPr>
            <w:tcW w:w="4320" w:type="dxa"/>
          </w:tcPr>
          <w:p w14:paraId="2A64AD4D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@Before sets up the environment</w:t>
            </w:r>
          </w:p>
        </w:tc>
      </w:tr>
      <w:tr w14:paraId="28828A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6FC8A6A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4320" w:type="dxa"/>
          </w:tcPr>
          <w:p w14:paraId="3E63B66E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method under test is executed</w:t>
            </w:r>
          </w:p>
        </w:tc>
      </w:tr>
      <w:tr w14:paraId="5F7826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F8D19D1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Assert</w:t>
            </w:r>
          </w:p>
        </w:tc>
        <w:tc>
          <w:tcPr>
            <w:tcW w:w="4320" w:type="dxa"/>
          </w:tcPr>
          <w:p w14:paraId="42EFE8B3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assertEquals checks the result</w:t>
            </w:r>
          </w:p>
        </w:tc>
      </w:tr>
      <w:tr w14:paraId="77223D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B8C20FC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Teardown</w:t>
            </w:r>
          </w:p>
        </w:tc>
        <w:tc>
          <w:tcPr>
            <w:tcW w:w="4320" w:type="dxa"/>
          </w:tcPr>
          <w:p w14:paraId="3EA0A384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@After resets the environment</w:t>
            </w:r>
          </w:p>
        </w:tc>
      </w:tr>
    </w:tbl>
    <w:p w14:paraId="40B734C9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t>Step 5: Run the Test</w:t>
      </w:r>
    </w:p>
    <w:p w14:paraId="6C09A10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Right-click CalculatorTest.java → Run As &gt; JUnit Test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Check for the ✅ green bar (tests passed) or ❌ red (tests failed)</w:t>
      </w:r>
    </w:p>
    <w:p w14:paraId="3E096903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Console Output</w:t>
      </w:r>
    </w:p>
    <w:p w14:paraId="150C3877">
      <w:pPr>
        <w:pStyle w:val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Setup completed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Teardown completed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Setup completed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Teardown completed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9C2D98"/>
    <w:rsid w:val="77B4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hemangini senapati</cp:lastModifiedBy>
  <dcterms:modified xsi:type="dcterms:W3CDTF">2025-07-02T04:34:50Z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9435D34FB1D34D06B8FF5D72DDEA8F05_13</vt:lpwstr>
  </property>
</Properties>
</file>