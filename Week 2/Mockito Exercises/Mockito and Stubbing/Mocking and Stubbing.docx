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03B5E">
      <w:pPr>
        <w:pStyle w:val="2"/>
        <w:rPr>
          <w:color w:val="auto"/>
        </w:rPr>
      </w:pPr>
      <w:r>
        <w:rPr>
          <w:color w:val="auto"/>
        </w:rPr>
        <w:t>Exercise 1: Mocking and Stubbing Using Mockito</w:t>
      </w:r>
    </w:p>
    <w:p w14:paraId="460F1016">
      <w:pPr>
        <w:pStyle w:val="3"/>
        <w:rPr>
          <w:color w:val="auto"/>
        </w:rPr>
      </w:pPr>
      <w:r>
        <w:rPr>
          <w:color w:val="auto"/>
        </w:rPr>
        <w:t>Scenario</w:t>
      </w:r>
    </w:p>
    <w:p w14:paraId="48F1234D">
      <w:pPr>
        <w:rPr>
          <w:color w:val="auto"/>
        </w:rPr>
      </w:pPr>
      <w:r>
        <w:rPr>
          <w:color w:val="auto"/>
        </w:rPr>
        <w:t>You need to test a service class (MyService) that depends on an external API (ExternalApi). You will use Mockito to mock this dependency and stub its method to return a predefined value.</w:t>
      </w:r>
    </w:p>
    <w:p w14:paraId="48A21A65">
      <w:pPr>
        <w:pStyle w:val="3"/>
        <w:rPr>
          <w:color w:val="auto"/>
        </w:rPr>
      </w:pPr>
      <w:r>
        <w:rPr>
          <w:color w:val="auto"/>
        </w:rPr>
        <w:t>Prerequisites</w:t>
      </w:r>
    </w:p>
    <w:p w14:paraId="6028AFAB">
      <w:pPr>
        <w:rPr>
          <w:color w:val="auto"/>
        </w:rPr>
      </w:pPr>
      <w:r>
        <w:rPr>
          <w:color w:val="auto"/>
        </w:rPr>
        <w:t>- Eclipse IDE</w:t>
      </w:r>
      <w:r>
        <w:rPr>
          <w:color w:val="auto"/>
        </w:rPr>
        <w:br w:type="textWrapping"/>
      </w:r>
      <w:r>
        <w:rPr>
          <w:color w:val="auto"/>
        </w:rPr>
        <w:t>- Java JDK 8 or higher</w:t>
      </w:r>
      <w:r>
        <w:rPr>
          <w:color w:val="auto"/>
        </w:rPr>
        <w:br w:type="textWrapping"/>
      </w:r>
      <w:r>
        <w:rPr>
          <w:color w:val="auto"/>
        </w:rPr>
        <w:t>- Maven support enabled in Eclipse</w:t>
      </w:r>
    </w:p>
    <w:p w14:paraId="38E04B07">
      <w:pPr>
        <w:pStyle w:val="3"/>
        <w:rPr>
          <w:color w:val="auto"/>
        </w:rPr>
      </w:pPr>
      <w:r>
        <w:rPr>
          <w:color w:val="auto"/>
        </w:rPr>
        <w:t>Step-by-Step Procedure in Eclipse</w:t>
      </w:r>
    </w:p>
    <w:p w14:paraId="51AE9338">
      <w:pPr>
        <w:pStyle w:val="4"/>
        <w:rPr>
          <w:color w:val="auto"/>
        </w:rPr>
      </w:pPr>
      <w:r>
        <w:rPr>
          <w:color w:val="auto"/>
        </w:rPr>
        <w:t>Step 1: Create a New Maven Project</w:t>
      </w:r>
    </w:p>
    <w:p w14:paraId="5E1DC967">
      <w:pPr>
        <w:rPr>
          <w:color w:val="auto"/>
        </w:rPr>
      </w:pPr>
      <w:r>
        <w:rPr>
          <w:color w:val="auto"/>
        </w:rPr>
        <w:t>1. Open Eclipse</w:t>
      </w:r>
      <w:r>
        <w:rPr>
          <w:color w:val="auto"/>
        </w:rPr>
        <w:br w:type="textWrapping"/>
      </w:r>
      <w:r>
        <w:rPr>
          <w:color w:val="auto"/>
        </w:rPr>
        <w:t>2. Go to: File &gt; New &gt; Project &gt; Maven &gt; Maven Project</w:t>
      </w:r>
      <w:r>
        <w:rPr>
          <w:color w:val="auto"/>
        </w:rPr>
        <w:br w:type="textWrapping"/>
      </w:r>
      <w:r>
        <w:rPr>
          <w:color w:val="auto"/>
        </w:rPr>
        <w:t>3. Select the default workspace → Click Next</w:t>
      </w:r>
      <w:r>
        <w:rPr>
          <w:color w:val="auto"/>
        </w:rPr>
        <w:br w:type="textWrapping"/>
      </w:r>
      <w:r>
        <w:rPr>
          <w:color w:val="auto"/>
        </w:rPr>
        <w:t>4. Choose Archetype: maven-archetype-quickstart → Click Next</w:t>
      </w:r>
      <w:r>
        <w:rPr>
          <w:color w:val="auto"/>
        </w:rPr>
        <w:br w:type="textWrapping"/>
      </w:r>
      <w:r>
        <w:rPr>
          <w:color w:val="auto"/>
        </w:rPr>
        <w:t>5. Fill in:</w:t>
      </w:r>
      <w:r>
        <w:rPr>
          <w:color w:val="auto"/>
        </w:rPr>
        <w:br w:type="textWrapping"/>
      </w:r>
      <w:r>
        <w:rPr>
          <w:color w:val="auto"/>
        </w:rPr>
        <w:t xml:space="preserve">   - Group Id: com.example</w:t>
      </w:r>
      <w:r>
        <w:rPr>
          <w:color w:val="auto"/>
        </w:rPr>
        <w:br w:type="textWrapping"/>
      </w:r>
      <w:r>
        <w:rPr>
          <w:color w:val="auto"/>
        </w:rPr>
        <w:t xml:space="preserve">   - Artifact Id: MockitoExample</w:t>
      </w:r>
      <w:r>
        <w:rPr>
          <w:color w:val="auto"/>
        </w:rPr>
        <w:br w:type="textWrapping"/>
      </w:r>
      <w:r>
        <w:rPr>
          <w:color w:val="auto"/>
        </w:rPr>
        <w:t>6. Click Finish</w:t>
      </w:r>
    </w:p>
    <w:p w14:paraId="291F241E">
      <w:pPr>
        <w:pStyle w:val="4"/>
        <w:rPr>
          <w:color w:val="auto"/>
        </w:rPr>
      </w:pPr>
      <w:r>
        <w:rPr>
          <w:color w:val="auto"/>
        </w:rPr>
        <w:t>Step 2: Add Dependencies to pom.xml</w:t>
      </w:r>
    </w:p>
    <w:p w14:paraId="3E107090">
      <w:pPr>
        <w:rPr>
          <w:color w:val="auto"/>
        </w:rPr>
      </w:pPr>
      <w:r>
        <w:rPr>
          <w:color w:val="auto"/>
        </w:rPr>
        <w:t>Add these dependencies in the &lt;dependencies&gt; section of your pom.xml:</w:t>
      </w:r>
    </w:p>
    <w:p w14:paraId="6D81DD86">
      <w:pPr>
        <w:pStyle w:val="156"/>
        <w:rPr>
          <w:color w:val="auto"/>
        </w:rPr>
      </w:pPr>
      <w:r>
        <w:rPr>
          <w:color w:val="auto"/>
        </w:rPr>
        <w:t>&lt;dependencies&gt;</w:t>
      </w:r>
      <w:r>
        <w:rPr>
          <w:color w:val="auto"/>
        </w:rPr>
        <w:br w:type="textWrapping"/>
      </w:r>
      <w:r>
        <w:rPr>
          <w:color w:val="auto"/>
        </w:rPr>
        <w:t xml:space="preserve">    &lt;!-- JUnit Jupiter (JUnit 5) --&gt;</w:t>
      </w:r>
      <w:r>
        <w:rPr>
          <w:color w:val="auto"/>
        </w:rPr>
        <w:br w:type="textWrapping"/>
      </w:r>
      <w:r>
        <w:rPr>
          <w:color w:val="auto"/>
        </w:rPr>
        <w:t xml:space="preserve">    &lt;dependency&gt;</w:t>
      </w:r>
      <w:r>
        <w:rPr>
          <w:color w:val="auto"/>
        </w:rPr>
        <w:br w:type="textWrapping"/>
      </w:r>
      <w:r>
        <w:rPr>
          <w:color w:val="auto"/>
        </w:rPr>
        <w:t xml:space="preserve">        &lt;groupId&gt;org.junit.jupiter&lt;/groupId&gt;</w:t>
      </w:r>
      <w:r>
        <w:rPr>
          <w:color w:val="auto"/>
        </w:rPr>
        <w:br w:type="textWrapping"/>
      </w:r>
      <w:r>
        <w:rPr>
          <w:color w:val="auto"/>
        </w:rPr>
        <w:t xml:space="preserve">        &lt;artifactId&gt;junit-jupiter&lt;/artifactId&gt;</w:t>
      </w:r>
      <w:r>
        <w:rPr>
          <w:color w:val="auto"/>
        </w:rPr>
        <w:br w:type="textWrapping"/>
      </w:r>
      <w:r>
        <w:rPr>
          <w:color w:val="auto"/>
        </w:rPr>
        <w:t xml:space="preserve">        &lt;version&gt;5.9.3&lt;/version&gt;</w:t>
      </w:r>
      <w:r>
        <w:rPr>
          <w:color w:val="auto"/>
        </w:rPr>
        <w:br w:type="textWrapping"/>
      </w:r>
      <w:r>
        <w:rPr>
          <w:color w:val="auto"/>
        </w:rPr>
        <w:t xml:space="preserve">        &lt;scope&gt;test&lt;/scope&gt;</w:t>
      </w:r>
      <w:r>
        <w:rPr>
          <w:color w:val="auto"/>
        </w:rPr>
        <w:br w:type="textWrapping"/>
      </w:r>
      <w:r>
        <w:rPr>
          <w:color w:val="auto"/>
        </w:rPr>
        <w:t xml:space="preserve">    &lt;/dependency&gt;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&lt;!-- Mockito --&gt;</w:t>
      </w:r>
      <w:r>
        <w:rPr>
          <w:color w:val="auto"/>
        </w:rPr>
        <w:br w:type="textWrapping"/>
      </w:r>
      <w:r>
        <w:rPr>
          <w:color w:val="auto"/>
        </w:rPr>
        <w:t xml:space="preserve">    &lt;dependency&gt;</w:t>
      </w:r>
      <w:r>
        <w:rPr>
          <w:color w:val="auto"/>
        </w:rPr>
        <w:br w:type="textWrapping"/>
      </w:r>
      <w:r>
        <w:rPr>
          <w:color w:val="auto"/>
        </w:rPr>
        <w:t xml:space="preserve">        &lt;groupId&gt;org.mockito&lt;/groupId&gt;</w:t>
      </w:r>
      <w:r>
        <w:rPr>
          <w:color w:val="auto"/>
        </w:rPr>
        <w:br w:type="textWrapping"/>
      </w:r>
      <w:r>
        <w:rPr>
          <w:color w:val="auto"/>
        </w:rPr>
        <w:t xml:space="preserve">        &lt;artifactId&gt;mockito-core&lt;/artifactId&gt;</w:t>
      </w:r>
      <w:r>
        <w:rPr>
          <w:color w:val="auto"/>
        </w:rPr>
        <w:br w:type="textWrapping"/>
      </w:r>
      <w:r>
        <w:rPr>
          <w:color w:val="auto"/>
        </w:rPr>
        <w:t xml:space="preserve">        &lt;version&gt;5.12.0&lt;/version&gt;</w:t>
      </w:r>
      <w:r>
        <w:rPr>
          <w:color w:val="auto"/>
        </w:rPr>
        <w:br w:type="textWrapping"/>
      </w:r>
      <w:r>
        <w:rPr>
          <w:color w:val="auto"/>
        </w:rPr>
        <w:t xml:space="preserve">        &lt;scope&gt;test&lt;/scope&gt;</w:t>
      </w:r>
      <w:r>
        <w:rPr>
          <w:color w:val="auto"/>
        </w:rPr>
        <w:br w:type="textWrapping"/>
      </w:r>
      <w:r>
        <w:rPr>
          <w:color w:val="auto"/>
        </w:rPr>
        <w:t xml:space="preserve">    &lt;/dependency&gt;</w:t>
      </w:r>
      <w:r>
        <w:rPr>
          <w:color w:val="auto"/>
        </w:rPr>
        <w:br w:type="textWrapping"/>
      </w:r>
      <w:r>
        <w:rPr>
          <w:color w:val="auto"/>
        </w:rPr>
        <w:t>&lt;/dependencies&gt;</w:t>
      </w:r>
    </w:p>
    <w:p w14:paraId="6A39CF80">
      <w:pPr>
        <w:rPr>
          <w:color w:val="auto"/>
        </w:rPr>
      </w:pPr>
      <w:r>
        <w:rPr>
          <w:color w:val="auto"/>
        </w:rPr>
        <w:t>Tip: After saving, right-click your project → Maven &gt; Update Project.</w:t>
      </w:r>
    </w:p>
    <w:p w14:paraId="5DCC7205">
      <w:pPr>
        <w:pStyle w:val="4"/>
        <w:rPr>
          <w:color w:val="auto"/>
        </w:rPr>
      </w:pPr>
      <w:r>
        <w:rPr>
          <w:color w:val="auto"/>
        </w:rPr>
        <w:t>Step 3: Create the ExternalApi Interface</w:t>
      </w:r>
    </w:p>
    <w:p w14:paraId="5622F289">
      <w:pPr>
        <w:rPr>
          <w:color w:val="auto"/>
        </w:rPr>
      </w:pPr>
      <w:r>
        <w:rPr>
          <w:color w:val="auto"/>
        </w:rPr>
        <w:t>In src/main/java/com/example, create a new Java interface:</w:t>
      </w:r>
    </w:p>
    <w:p w14:paraId="68FBE44D">
      <w:pPr>
        <w:pStyle w:val="156"/>
        <w:rPr>
          <w:color w:val="auto"/>
        </w:rPr>
      </w:pPr>
      <w:r>
        <w:rPr>
          <w:color w:val="auto"/>
        </w:rPr>
        <w:t>package com.example;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public interface ExternalApi {</w:t>
      </w:r>
      <w:r>
        <w:rPr>
          <w:color w:val="auto"/>
        </w:rPr>
        <w:br w:type="textWrapping"/>
      </w:r>
      <w:r>
        <w:rPr>
          <w:color w:val="auto"/>
        </w:rPr>
        <w:t xml:space="preserve">    String getData();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007910B6">
      <w:pPr>
        <w:pStyle w:val="4"/>
        <w:rPr>
          <w:color w:val="auto"/>
        </w:rPr>
      </w:pPr>
      <w:r>
        <w:rPr>
          <w:color w:val="auto"/>
        </w:rPr>
        <w:t>Step 4: Create the MyService Class</w:t>
      </w:r>
    </w:p>
    <w:p w14:paraId="1F6C3AE8">
      <w:pPr>
        <w:rPr>
          <w:color w:val="auto"/>
        </w:rPr>
      </w:pPr>
      <w:r>
        <w:rPr>
          <w:color w:val="auto"/>
        </w:rPr>
        <w:t>Still in src/main/java/com/example, create MyService.java:</w:t>
      </w:r>
    </w:p>
    <w:p w14:paraId="0082DE36">
      <w:pPr>
        <w:pStyle w:val="156"/>
        <w:rPr>
          <w:color w:val="auto"/>
        </w:rPr>
      </w:pPr>
      <w:r>
        <w:rPr>
          <w:color w:val="auto"/>
        </w:rPr>
        <w:t>package com.example;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public class MyService {</w:t>
      </w:r>
      <w:r>
        <w:rPr>
          <w:color w:val="auto"/>
        </w:rPr>
        <w:br w:type="textWrapping"/>
      </w:r>
      <w:r>
        <w:rPr>
          <w:color w:val="auto"/>
        </w:rPr>
        <w:t xml:space="preserve">    private ExternalApi api;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MyService(ExternalApi api) {</w:t>
      </w:r>
      <w:r>
        <w:rPr>
          <w:color w:val="auto"/>
        </w:rPr>
        <w:br w:type="textWrapping"/>
      </w:r>
      <w:r>
        <w:rPr>
          <w:color w:val="auto"/>
        </w:rPr>
        <w:t xml:space="preserve">        this.api = api;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public String fetchData() {</w:t>
      </w:r>
      <w:r>
        <w:rPr>
          <w:color w:val="auto"/>
        </w:rPr>
        <w:br w:type="textWrapping"/>
      </w:r>
      <w:r>
        <w:rPr>
          <w:color w:val="auto"/>
        </w:rPr>
        <w:t xml:space="preserve">        return api.getData();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5ADBF6EF">
      <w:pPr>
        <w:pStyle w:val="4"/>
        <w:rPr>
          <w:color w:val="auto"/>
        </w:rPr>
      </w:pPr>
      <w:r>
        <w:rPr>
          <w:color w:val="auto"/>
        </w:rPr>
        <w:t xml:space="preserve"> Step 5: Create the Test Class Using Mockito</w:t>
      </w:r>
    </w:p>
    <w:p w14:paraId="3315A00E">
      <w:pPr>
        <w:rPr>
          <w:color w:val="auto"/>
        </w:rPr>
      </w:pPr>
      <w:r>
        <w:rPr>
          <w:color w:val="auto"/>
        </w:rPr>
        <w:t>In src/test/java/com/example, create MyServiceTest.java:</w:t>
      </w:r>
    </w:p>
    <w:p w14:paraId="4560E21C">
      <w:pPr>
        <w:pStyle w:val="156"/>
        <w:rPr>
          <w:color w:val="auto"/>
        </w:rPr>
      </w:pPr>
      <w:r>
        <w:rPr>
          <w:color w:val="auto"/>
        </w:rPr>
        <w:t>package com.example;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import static org.mockito.Mockito.*;</w:t>
      </w:r>
      <w:r>
        <w:rPr>
          <w:color w:val="auto"/>
        </w:rPr>
        <w:br w:type="textWrapping"/>
      </w:r>
      <w:r>
        <w:rPr>
          <w:color w:val="auto"/>
        </w:rPr>
        <w:t>import static org.junit.jupiter.api.Assertions.*;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import org.junit.jupiter.api.Test;</w:t>
      </w:r>
      <w:r>
        <w:rPr>
          <w:color w:val="auto"/>
        </w:rPr>
        <w:br w:type="textWrapping"/>
      </w:r>
      <w:r>
        <w:rPr>
          <w:color w:val="auto"/>
        </w:rPr>
        <w:t>import org.mockito.Mockito;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public class MyServiceTest {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@Test</w:t>
      </w:r>
      <w:r>
        <w:rPr>
          <w:color w:val="auto"/>
        </w:rPr>
        <w:br w:type="textWrapping"/>
      </w:r>
      <w:r>
        <w:rPr>
          <w:color w:val="auto"/>
        </w:rPr>
        <w:t xml:space="preserve">    public void testExternalApi() {</w:t>
      </w:r>
      <w:r>
        <w:rPr>
          <w:color w:val="auto"/>
        </w:rPr>
        <w:br w:type="textWrapping"/>
      </w:r>
      <w:r>
        <w:rPr>
          <w:color w:val="auto"/>
        </w:rPr>
        <w:t xml:space="preserve">        // Arrange</w:t>
      </w:r>
      <w:r>
        <w:rPr>
          <w:color w:val="auto"/>
        </w:rPr>
        <w:br w:type="textWrapping"/>
      </w:r>
      <w:r>
        <w:rPr>
          <w:color w:val="auto"/>
        </w:rPr>
        <w:t xml:space="preserve">        ExternalApi mockApi = Mockito.mock(ExternalApi.class);</w:t>
      </w:r>
      <w:r>
        <w:rPr>
          <w:color w:val="auto"/>
        </w:rPr>
        <w:br w:type="textWrapping"/>
      </w:r>
      <w:r>
        <w:rPr>
          <w:color w:val="auto"/>
        </w:rPr>
        <w:t xml:space="preserve">        when(mockApi.getData()).thenReturn("Mock Data");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MyService service = new MyService(mockApi);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// Act</w:t>
      </w:r>
      <w:r>
        <w:rPr>
          <w:color w:val="auto"/>
        </w:rPr>
        <w:br w:type="textWrapping"/>
      </w:r>
      <w:r>
        <w:rPr>
          <w:color w:val="auto"/>
        </w:rPr>
        <w:t xml:space="preserve">        String result = service.fetchData();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// Assert</w:t>
      </w:r>
      <w:r>
        <w:rPr>
          <w:color w:val="auto"/>
        </w:rPr>
        <w:br w:type="textWrapping"/>
      </w:r>
      <w:r>
        <w:rPr>
          <w:color w:val="auto"/>
        </w:rPr>
        <w:t xml:space="preserve">        assertEquals("Mock Data", result);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6B9AC67C">
      <w:pPr>
        <w:pStyle w:val="4"/>
        <w:rPr>
          <w:color w:val="auto"/>
        </w:rPr>
      </w:pPr>
      <w:r>
        <w:rPr>
          <w:color w:val="auto"/>
        </w:rPr>
        <w:t>Step 6: Run the Test</w:t>
      </w:r>
    </w:p>
    <w:p w14:paraId="14FD6AE1">
      <w:pPr>
        <w:rPr>
          <w:color w:val="auto"/>
        </w:rPr>
      </w:pPr>
      <w:r>
        <w:rPr>
          <w:color w:val="auto"/>
        </w:rPr>
        <w:t>1. Right-click MyServiceTest.java</w:t>
      </w:r>
      <w:r>
        <w:rPr>
          <w:color w:val="auto"/>
        </w:rPr>
        <w:br w:type="textWrapping"/>
      </w:r>
      <w:r>
        <w:rPr>
          <w:color w:val="auto"/>
        </w:rPr>
        <w:t>2. Click Run As &gt; JUnit Test</w:t>
      </w:r>
      <w:r>
        <w:rPr>
          <w:color w:val="auto"/>
        </w:rPr>
        <w:br w:type="textWrapping"/>
      </w:r>
      <w:r>
        <w:rPr>
          <w:color w:val="auto"/>
        </w:rPr>
        <w:t>3. ✅ If everything is set up correctly, you’ll see a green bar in the JUnit panel indicating the test passed.</w:t>
      </w:r>
    </w:p>
    <w:p w14:paraId="2C9B860A">
      <w:pPr>
        <w:pStyle w:val="3"/>
        <w:rPr>
          <w:color w:val="auto"/>
        </w:rPr>
      </w:pPr>
      <w:r>
        <w:rPr>
          <w:color w:val="auto"/>
        </w:rPr>
        <w:t>✅ Output</w:t>
      </w:r>
    </w:p>
    <w:p w14:paraId="05E8F894">
      <w:pPr>
        <w:rPr>
          <w:color w:val="auto"/>
        </w:rPr>
      </w:pPr>
      <w:r>
        <w:rPr>
          <w:color w:val="auto"/>
        </w:rPr>
        <w:t>Test passed - green bar shown in Eclipse JUnit view.</w:t>
      </w:r>
      <w:bookmarkStart w:id="0" w:name="_GoBack"/>
      <w:bookmarkEnd w:id="0"/>
    </w:p>
    <w:p w14:paraId="2ED8132A">
      <w:pPr>
        <w:rPr>
          <w:color w:val="auto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D98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hemangini senapati</cp:lastModifiedBy>
  <dcterms:modified xsi:type="dcterms:W3CDTF">2025-07-02T04:53:53Z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4F04C96D02BC4F78B9676E0A59914714_13</vt:lpwstr>
  </property>
</Properties>
</file>