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199D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Exercise 2: Verifying Interactions Using Mockito</w:t>
      </w:r>
    </w:p>
    <w:p w14:paraId="46E8ACD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</w:t>
      </w:r>
    </w:p>
    <w:p w14:paraId="4AB2159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You need to ensure that a method is called with specific arguments using Mockito.</w:t>
      </w:r>
    </w:p>
    <w:p w14:paraId="591F5C1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Prerequisites</w:t>
      </w:r>
    </w:p>
    <w:p w14:paraId="27AB119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Eclipse IDE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Java JDK 8 or higher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Maven with JUnit 5 and Mockito 3.12.4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7AB3E2F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Step-by-Step Procedure in Eclipse</w:t>
      </w:r>
    </w:p>
    <w:p w14:paraId="670C1AE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1: Create a New Maven Project</w:t>
      </w:r>
    </w:p>
    <w:p w14:paraId="6302379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Open Eclipse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Go to: File &gt; New &gt; Project &gt; Maven &gt; Maven Project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Select the default workspace → Click Next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4. Choose Archetype: maven-archetype-quickstart → Click Next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 Fill in: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- Group Id: com.example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- Artifact Id: MockitoVerifyExample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6. Click Finish</w:t>
      </w:r>
    </w:p>
    <w:p w14:paraId="1F8EFC6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2: Add Dependencies to pom.xml</w:t>
      </w:r>
    </w:p>
    <w:p w14:paraId="74D214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Paste this into your pom.xml file:</w:t>
      </w:r>
    </w:p>
    <w:p w14:paraId="528E6554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&lt;dependencies&gt;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&lt;dependency&gt;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&lt;groupId&gt;org.junit.jupiter&lt;/groupId&gt;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&lt;artifactId&gt;junit-jupiter&lt;/artifactId&gt;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&lt;version&gt;5.9.3&lt;/version&gt;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&lt;scope&gt;test&lt;/scope&gt;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&lt;/dependency&gt;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&lt;dependency&gt;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&lt;groupId&gt;org.mockito&lt;/groupId&gt;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&lt;artifactId&gt;mockito-core&lt;/artifactId&gt;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&lt;version&gt;3.12.4&lt;/version&gt;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&lt;scope&gt;test&lt;/scope&gt;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&lt;/dependency&gt;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&lt;/dependencies&gt;</w:t>
      </w:r>
    </w:p>
    <w:p w14:paraId="1304BC6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3: Create the ExternalApi Interface</w:t>
      </w:r>
    </w:p>
    <w:p w14:paraId="4A2002E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src/main/java/com/example, create ExternalApi.java:</w:t>
      </w:r>
    </w:p>
    <w:p w14:paraId="11152A4A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package com.example;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interface ExternalApi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String getData();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0F17E21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4: Create the MyService Class</w:t>
      </w:r>
    </w:p>
    <w:p w14:paraId="66C0720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src/main/java/com/example, create MyService.java:</w:t>
      </w:r>
    </w:p>
    <w:p w14:paraId="7BFDAA61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package com.example;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MyService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ExternalApi api;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MyService(ExternalApi api)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this.api = api;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String fetchData()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api.getData();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902B6E8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Step 5: Create the Test Class Using Mockito</w:t>
      </w:r>
    </w:p>
    <w:p w14:paraId="0444BCB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src/test/java/com/example, create MyServiceTest.java:</w:t>
      </w:r>
    </w:p>
    <w:p w14:paraId="631F74AD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package com.example;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static org.mockito.Mockito.*;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org.junit.jupiter.api.Test;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org.mockito.Mockito;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MyServiceTest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testVerifyInteraction()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ExternalApi mockApi = Mockito.mock(ExternalApi.class);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MyService service = new MyService(mockApi);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service.fetchData();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verify(mockApi).getData();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CF1FE9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6: Run the Test</w:t>
      </w:r>
    </w:p>
    <w:p w14:paraId="43DDF7B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Right-click MyServiceTest.java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Click Run As &gt; JUnit Test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✅ You should see a green bar if verification passed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C7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2025-07-02T05:09:38Z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7440F5F9BFD748CE9870AD81321DC577_13</vt:lpwstr>
  </property>
</Properties>
</file>