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4C8CE4">
      <w:pPr>
        <w:pStyle w:val="2"/>
        <w:rPr>
          <w:u w:val="single"/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Exercise 3: Stored Procedures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66CDDAD3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Scenario 1: Monthly Interest for Savings Accounts</w:t>
      </w:r>
    </w:p>
    <w:p w14:paraId="0DD9B4EF">
      <w:r>
        <w:t>Question:</w:t>
      </w:r>
      <w:r>
        <w:br w:type="textWrapping"/>
      </w:r>
      <w:r>
        <w:t>Write a stored procedure ProcessMonthlyInterest that calculates and updates the balance of all savings accounts by applying an interest rate of 1% to the current balance.</w:t>
      </w:r>
    </w:p>
    <w:p w14:paraId="6D6DF34A">
      <w:r>
        <w:t>Sample Table:</w:t>
      </w:r>
    </w:p>
    <w:p w14:paraId="0C972246">
      <w:r>
        <w:br w:type="textWrapping"/>
      </w:r>
      <w:r>
        <w:t>CREATE TABLE SavingsAccounts (</w:t>
      </w:r>
      <w:r>
        <w:br w:type="textWrapping"/>
      </w:r>
      <w:r>
        <w:t xml:space="preserve">    AccountID NUMBER PRIMARY KEY,</w:t>
      </w:r>
      <w:r>
        <w:br w:type="textWrapping"/>
      </w:r>
      <w:r>
        <w:t xml:space="preserve">    CustomerName VARCHAR2(50),</w:t>
      </w:r>
      <w:r>
        <w:br w:type="textWrapping"/>
      </w:r>
      <w:r>
        <w:t xml:space="preserve">    Balance NUMBER(10, 2)</w:t>
      </w:r>
      <w:r>
        <w:br w:type="textWrapping"/>
      </w:r>
      <w:r>
        <w:t>);</w:t>
      </w:r>
      <w:r>
        <w:br w:type="textWrapping"/>
      </w:r>
    </w:p>
    <w:p w14:paraId="1E62F4C4">
      <w:r>
        <w:t>Sample Data:</w:t>
      </w:r>
    </w:p>
    <w:p w14:paraId="791E02E9">
      <w:r>
        <w:br w:type="textWrapping"/>
      </w:r>
      <w:r>
        <w:t>INSERT INTO SavingsAccounts VALUES (1, 'Alice', 10000);</w:t>
      </w:r>
      <w:r>
        <w:br w:type="textWrapping"/>
      </w:r>
      <w:r>
        <w:t>INSERT INTO SavingsAccounts VALUES (2, 'Bob', 8000);</w:t>
      </w:r>
      <w:r>
        <w:br w:type="textWrapping"/>
      </w:r>
      <w:r>
        <w:t>INSERT INTO SavingsAccounts VALUES (3, 'Carol', 15000);</w:t>
      </w:r>
      <w:r>
        <w:br w:type="textWrapping"/>
      </w:r>
      <w:r>
        <w:t>COMMIT;</w:t>
      </w:r>
      <w:r>
        <w:br w:type="textWrapping"/>
      </w:r>
    </w:p>
    <w:p w14:paraId="2F999705">
      <w:r>
        <w:t>Stored Procedure:</w:t>
      </w:r>
    </w:p>
    <w:p w14:paraId="0FAF37F1">
      <w:r>
        <w:br w:type="textWrapping"/>
      </w:r>
      <w:r>
        <w:t>CREATE OR REPLACE PROCEDURE ProcessMonthlyInterest AS</w:t>
      </w:r>
      <w:r>
        <w:br w:type="textWrapping"/>
      </w:r>
      <w:r>
        <w:t>BEGIN</w:t>
      </w:r>
      <w:r>
        <w:br w:type="textWrapping"/>
      </w:r>
      <w:r>
        <w:t xml:space="preserve">    FOR acc IN (SELECT AccountID FROM SavingsAccounts) LOOP</w:t>
      </w:r>
      <w:r>
        <w:br w:type="textWrapping"/>
      </w:r>
      <w:r>
        <w:t xml:space="preserve">        UPDATE SavingsAccounts</w:t>
      </w:r>
      <w:r>
        <w:br w:type="textWrapping"/>
      </w:r>
      <w:r>
        <w:t xml:space="preserve">        SET Balance = Balance * 1.01</w:t>
      </w:r>
      <w:r>
        <w:br w:type="textWrapping"/>
      </w:r>
      <w:r>
        <w:t xml:space="preserve">        WHERE AccountID = acc.AccountID;</w:t>
      </w:r>
      <w:r>
        <w:br w:type="textWrapping"/>
      </w:r>
      <w:r>
        <w:t xml:space="preserve">    END LOOP;</w:t>
      </w:r>
      <w:r>
        <w:br w:type="textWrapping"/>
      </w:r>
      <w:r>
        <w:t xml:space="preserve">    COMMIT;</w:t>
      </w:r>
      <w:r>
        <w:br w:type="textWrapping"/>
      </w:r>
      <w:r>
        <w:t>END;</w:t>
      </w:r>
      <w:r>
        <w:br w:type="textWrapping"/>
      </w:r>
    </w:p>
    <w:p w14:paraId="588FA4C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Scenario 2: Employee Bonus Scheme</w:t>
      </w:r>
    </w:p>
    <w:p w14:paraId="09DCC007">
      <w:r>
        <w:t>Question:</w:t>
      </w:r>
      <w:r>
        <w:br w:type="textWrapping"/>
      </w:r>
      <w:r>
        <w:t>Write a stored procedure UpdateEmployeeBonus that updates the salary of employees in a given department by adding a bonus percentage passed as a parameter.</w:t>
      </w:r>
    </w:p>
    <w:p w14:paraId="4A493198">
      <w:r>
        <w:t>Sample Table:</w:t>
      </w:r>
    </w:p>
    <w:p w14:paraId="45DFC0B5">
      <w:r>
        <w:br w:type="textWrapping"/>
      </w:r>
      <w:r>
        <w:t>CREATE TABLE Employees (</w:t>
      </w:r>
      <w:r>
        <w:br w:type="textWrapping"/>
      </w:r>
      <w:r>
        <w:t xml:space="preserve">    EmpID NUMBER PRIMARY KEY,</w:t>
      </w:r>
      <w:r>
        <w:br w:type="textWrapping"/>
      </w:r>
      <w:r>
        <w:t xml:space="preserve">    EmpName VARCHAR2(50),</w:t>
      </w:r>
      <w:r>
        <w:br w:type="textWrapping"/>
      </w:r>
      <w:r>
        <w:t xml:space="preserve">    DepartmentID NUMBER,</w:t>
      </w:r>
      <w:r>
        <w:br w:type="textWrapping"/>
      </w:r>
      <w:r>
        <w:t xml:space="preserve">    Salary NUMBER(10, 2)</w:t>
      </w:r>
      <w:r>
        <w:br w:type="textWrapping"/>
      </w:r>
      <w:r>
        <w:t>);</w:t>
      </w:r>
      <w:r>
        <w:br w:type="textWrapping"/>
      </w:r>
    </w:p>
    <w:p w14:paraId="7E653060">
      <w:r>
        <w:t>Sample Data:</w:t>
      </w:r>
    </w:p>
    <w:p w14:paraId="2F7C2F55">
      <w:r>
        <w:br w:type="textWrapping"/>
      </w:r>
      <w:r>
        <w:t>INSERT INTO Employees VALUES (101, 'John', 10, 40000);</w:t>
      </w:r>
      <w:r>
        <w:br w:type="textWrapping"/>
      </w:r>
      <w:r>
        <w:t>INSERT INTO Employees VALUES (102, 'Jane', 20, 45000);</w:t>
      </w:r>
      <w:r>
        <w:br w:type="textWrapping"/>
      </w:r>
      <w:r>
        <w:t>INSERT INTO Employees VALUES (103, 'Mike', 10, 42000);</w:t>
      </w:r>
      <w:r>
        <w:br w:type="textWrapping"/>
      </w:r>
      <w:r>
        <w:t>COMMIT;</w:t>
      </w:r>
      <w:r>
        <w:br w:type="textWrapping"/>
      </w:r>
    </w:p>
    <w:p w14:paraId="31D4E014">
      <w:r>
        <w:t>Stored Procedure:</w:t>
      </w:r>
    </w:p>
    <w:p w14:paraId="20CC0E83">
      <w:r>
        <w:br w:type="textWrapping"/>
      </w:r>
      <w:r>
        <w:t>CREATE OR REPLACE PROCEDURE UpdateEmployeeBonus(p_dept_id IN NUMBER, p_bonus_pct IN NUMBER) AS</w:t>
      </w:r>
      <w:r>
        <w:br w:type="textWrapping"/>
      </w:r>
      <w:r>
        <w:t>BEGIN</w:t>
      </w:r>
      <w:r>
        <w:br w:type="textWrapping"/>
      </w:r>
      <w:r>
        <w:t xml:space="preserve">    UPDATE Employees</w:t>
      </w:r>
      <w:r>
        <w:br w:type="textWrapping"/>
      </w:r>
      <w:r>
        <w:t xml:space="preserve">    SET Salary = Salary + (Salary * p_bonus_pct / 100)</w:t>
      </w:r>
      <w:r>
        <w:br w:type="textWrapping"/>
      </w:r>
      <w:r>
        <w:t xml:space="preserve">    WHERE DepartmentID = p_dept_id;</w:t>
      </w:r>
      <w:r>
        <w:br w:type="textWrapping"/>
      </w:r>
      <w:r>
        <w:t xml:space="preserve">    COMMIT;</w:t>
      </w:r>
      <w:r>
        <w:br w:type="textWrapping"/>
      </w:r>
      <w:r>
        <w:t>END;</w:t>
      </w:r>
      <w:r>
        <w:br w:type="textWrapping"/>
      </w:r>
    </w:p>
    <w:p w14:paraId="4F1CA32B">
      <w:pPr>
        <w:pStyle w:val="3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Scenario 3: Fund Transfer Between Accounts</w:t>
      </w:r>
      <w:bookmarkStart w:id="0" w:name="_GoBack"/>
      <w:bookmarkEnd w:id="0"/>
    </w:p>
    <w:p w14:paraId="6EB31FD0">
      <w:r>
        <w:t>Question:</w:t>
      </w:r>
      <w:r>
        <w:br w:type="textWrapping"/>
      </w:r>
      <w:r>
        <w:t>Write a stored procedure TransferFunds that transfers a specified amount from one account to another, checking that the source account has sufficient balance before making the transfer.</w:t>
      </w:r>
    </w:p>
    <w:p w14:paraId="40B1B0D5">
      <w:r>
        <w:t>Sample Table:</w:t>
      </w:r>
    </w:p>
    <w:p w14:paraId="0D4088C8">
      <w:r>
        <w:br w:type="textWrapping"/>
      </w:r>
      <w:r>
        <w:t>CREATE TABLE BankAccounts (</w:t>
      </w:r>
      <w:r>
        <w:br w:type="textWrapping"/>
      </w:r>
      <w:r>
        <w:t xml:space="preserve">    AccountNumber NUMBER PRIMARY KEY,</w:t>
      </w:r>
      <w:r>
        <w:br w:type="textWrapping"/>
      </w:r>
      <w:r>
        <w:t xml:space="preserve">    HolderName VARCHAR2(50),</w:t>
      </w:r>
      <w:r>
        <w:br w:type="textWrapping"/>
      </w:r>
      <w:r>
        <w:t xml:space="preserve">    Balance NUMBER(10, 2)</w:t>
      </w:r>
      <w:r>
        <w:br w:type="textWrapping"/>
      </w:r>
      <w:r>
        <w:t>);</w:t>
      </w:r>
      <w:r>
        <w:br w:type="textWrapping"/>
      </w:r>
    </w:p>
    <w:p w14:paraId="42185E01">
      <w:r>
        <w:t>Sample Data:</w:t>
      </w:r>
    </w:p>
    <w:p w14:paraId="0D00AFA6">
      <w:r>
        <w:br w:type="textWrapping"/>
      </w:r>
      <w:r>
        <w:t>INSERT INTO BankAccounts VALUES (1001, 'Alice', 5000);</w:t>
      </w:r>
      <w:r>
        <w:br w:type="textWrapping"/>
      </w:r>
      <w:r>
        <w:t>INSERT INTO BankAccounts VALUES (1002, 'Bob', 3000);</w:t>
      </w:r>
      <w:r>
        <w:br w:type="textWrapping"/>
      </w:r>
      <w:r>
        <w:t>COMMIT;</w:t>
      </w:r>
      <w:r>
        <w:br w:type="textWrapping"/>
      </w:r>
    </w:p>
    <w:p w14:paraId="02FBAB8D">
      <w:r>
        <w:t>Stored Procedure:</w:t>
      </w:r>
    </w:p>
    <w:p w14:paraId="62BB51AD">
      <w:r>
        <w:br w:type="textWrapping"/>
      </w:r>
      <w:r>
        <w:t>CREATE OR REPLACE PROCEDURE TransferFunds(p_from NUMBER, p_to NUMBER, p_amount NUMBER) AS</w:t>
      </w:r>
      <w:r>
        <w:br w:type="textWrapping"/>
      </w:r>
      <w:r>
        <w:t xml:space="preserve">    v_balance NUMBER;</w:t>
      </w:r>
      <w:r>
        <w:br w:type="textWrapping"/>
      </w:r>
      <w:r>
        <w:t>BEGIN</w:t>
      </w:r>
      <w:r>
        <w:br w:type="textWrapping"/>
      </w:r>
      <w:r>
        <w:t xml:space="preserve">    SELECT Balance INTO v_balance FROM BankAccounts WHERE AccountNumber = p_from;</w:t>
      </w:r>
      <w:r>
        <w:br w:type="textWrapping"/>
      </w:r>
      <w:r>
        <w:br w:type="textWrapping"/>
      </w:r>
      <w:r>
        <w:t xml:space="preserve">    IF v_balance &gt;= p_amount THEN</w:t>
      </w:r>
      <w:r>
        <w:br w:type="textWrapping"/>
      </w:r>
      <w:r>
        <w:t xml:space="preserve">        UPDATE BankAccounts SET Balance = Balance - p_amount WHERE AccountNumber = p_from;</w:t>
      </w:r>
      <w:r>
        <w:br w:type="textWrapping"/>
      </w:r>
      <w:r>
        <w:t xml:space="preserve">        UPDATE BankAccounts SET Balance = Balance + p_amount WHERE AccountNumber = p_to;</w:t>
      </w:r>
      <w:r>
        <w:br w:type="textWrapping"/>
      </w:r>
      <w:r>
        <w:t xml:space="preserve">        COMMIT;</w:t>
      </w:r>
      <w:r>
        <w:br w:type="textWrapping"/>
      </w:r>
      <w:r>
        <w:t xml:space="preserve">    ELSE</w:t>
      </w:r>
      <w:r>
        <w:br w:type="textWrapping"/>
      </w:r>
      <w:r>
        <w:t xml:space="preserve">        RAISE_APPLICATION_ERROR(-20001, 'Insufficient balance for transfer.');</w:t>
      </w:r>
      <w:r>
        <w:br w:type="textWrapping"/>
      </w:r>
      <w:r>
        <w:t xml:space="preserve">    END IF;</w:t>
      </w:r>
      <w:r>
        <w:br w:type="textWrapping"/>
      </w:r>
      <w:r>
        <w:t>END;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FF2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hemangini senapati</cp:lastModifiedBy>
  <dcterms:modified xsi:type="dcterms:W3CDTF">2025-07-01T04:19:13Z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D7D9A4CF1EE74607994C86F1B520514E_13</vt:lpwstr>
  </property>
</Properties>
</file>