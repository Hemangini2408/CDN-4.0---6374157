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4751E">
      <w:pPr>
        <w:pStyle w:val="2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Exercise 1: Control Structures - Integrated Questions and Realistic PL/SQL </w:t>
      </w:r>
    </w:p>
    <w:p w14:paraId="6FD7B06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Initial Setup: Sample Tables and Data</w:t>
      </w:r>
    </w:p>
    <w:p w14:paraId="153349D8">
      <w:r>
        <w:t>Create Tables:</w:t>
      </w:r>
      <w:r>
        <w:br w:type="textWrapping"/>
      </w:r>
      <w:r>
        <w:t>```sql</w:t>
      </w:r>
      <w:r>
        <w:br w:type="textWrapping"/>
      </w:r>
      <w:r>
        <w:t>CREATE TABLE Customers (</w:t>
      </w:r>
      <w:r>
        <w:br w:type="textWrapping"/>
      </w:r>
      <w:r>
        <w:t xml:space="preserve">    CustomerID NUMBER PRIMARY KEY,</w:t>
      </w:r>
      <w:r>
        <w:br w:type="textWrapping"/>
      </w:r>
      <w:r>
        <w:t xml:space="preserve">    Name VARCHAR2(50),</w:t>
      </w:r>
      <w:r>
        <w:br w:type="textWrapping"/>
      </w:r>
      <w:r>
        <w:t xml:space="preserve">    Age NUMBER,</w:t>
      </w:r>
      <w:r>
        <w:br w:type="textWrapping"/>
      </w:r>
      <w:r>
        <w:t xml:space="preserve">    Balance NUMBER(10,2),</w:t>
      </w:r>
      <w:r>
        <w:br w:type="textWrapping"/>
      </w:r>
      <w:r>
        <w:t xml:space="preserve">    InterestRate NUMBER(5,2),</w:t>
      </w:r>
      <w:r>
        <w:br w:type="textWrapping"/>
      </w:r>
      <w:r>
        <w:t xml:space="preserve">    IsVIP VARCHAR2(5)</w:t>
      </w:r>
      <w:r>
        <w:br w:type="textWrapping"/>
      </w:r>
      <w:r>
        <w:t>);</w:t>
      </w:r>
    </w:p>
    <w:p w14:paraId="4F8F244B">
      <w:r>
        <w:t>CREATE TABLE Loans (</w:t>
      </w:r>
      <w:r>
        <w:br w:type="textWrapping"/>
      </w:r>
      <w:r>
        <w:t xml:space="preserve">    LoanID NUMBER PRIMARY KEY,</w:t>
      </w:r>
      <w:r>
        <w:br w:type="textWrapping"/>
      </w:r>
      <w:r>
        <w:t xml:space="preserve">    CustomerID NUMBER REFERENCES Customers(CustomerID),</w:t>
      </w:r>
      <w:r>
        <w:br w:type="textWrapping"/>
      </w:r>
      <w:r>
        <w:t xml:space="preserve">    DueDate DATE</w:t>
      </w:r>
      <w:r>
        <w:br w:type="textWrapping"/>
      </w:r>
      <w:r>
        <w:t>);</w:t>
      </w:r>
      <w:r>
        <w:br w:type="textWrapping"/>
      </w:r>
      <w:r>
        <w:t>```</w:t>
      </w:r>
    </w:p>
    <w:p w14:paraId="237333B5">
      <w:r>
        <w:t>Insert Sample Data:</w:t>
      </w:r>
      <w:r>
        <w:br w:type="textWrapping"/>
      </w:r>
      <w:r>
        <w:t>```sql</w:t>
      </w:r>
      <w:r>
        <w:br w:type="textWrapping"/>
      </w:r>
      <w:r>
        <w:t>INSERT INTO Customers VALUES (101, 'Alice', 65, 15000.00, 8.5, 'FALSE');</w:t>
      </w:r>
      <w:r>
        <w:br w:type="textWrapping"/>
      </w:r>
      <w:r>
        <w:t>INSERT INTO Customers VALUES (102, 'Bob', 45, 8500.00, 9.0, 'FALSE');</w:t>
      </w:r>
      <w:r>
        <w:br w:type="textWrapping"/>
      </w:r>
      <w:r>
        <w:t>INSERT INTO Customers VALUES (103, 'Carol', 70, 11000.00, 8.0, 'FALSE');</w:t>
      </w:r>
      <w:r>
        <w:br w:type="textWrapping"/>
      </w:r>
      <w:r>
        <w:t>INSERT INTO Customers VALUES (104, 'David', 30, 12000.00, 9.5, 'FALSE');</w:t>
      </w:r>
    </w:p>
    <w:p w14:paraId="3E521F5E">
      <w:r>
        <w:t>INSERT INTO Loans VALUES (201, 101, SYSDATE + 10);</w:t>
      </w:r>
      <w:r>
        <w:br w:type="textWrapping"/>
      </w:r>
      <w:r>
        <w:t>INSERT INTO Loans VALUES (202, 102, SYSDATE + 40);</w:t>
      </w:r>
      <w:r>
        <w:br w:type="textWrapping"/>
      </w:r>
      <w:r>
        <w:t>INSERT INTO Loans VALUES (203, 103, SYSDATE + 25);</w:t>
      </w:r>
      <w:r>
        <w:br w:type="textWrapping"/>
      </w:r>
      <w:r>
        <w:t>INSERT INTO Loans VALUES (204, 104, SYSDATE + 5);</w:t>
      </w:r>
      <w:r>
        <w:br w:type="textWrapping"/>
      </w:r>
      <w:r>
        <w:t>COMMIT;</w:t>
      </w:r>
      <w:r>
        <w:br w:type="textWrapping"/>
      </w:r>
      <w:r>
        <w:t>```</w:t>
      </w:r>
    </w:p>
    <w:p w14:paraId="321BEAAC">
      <w:r>
        <w:t>Alter Table (if needed):</w:t>
      </w:r>
      <w:r>
        <w:br w:type="textWrapping"/>
      </w:r>
      <w:r>
        <w:t>```sql</w:t>
      </w:r>
      <w:r>
        <w:br w:type="textWrapping"/>
      </w:r>
      <w:r>
        <w:t>ALTER TABLE Customers MODIFY IsVIP VARCHAR2(5);</w:t>
      </w:r>
      <w:r>
        <w:br w:type="textWrapping"/>
      </w:r>
      <w:r>
        <w:t>```</w:t>
      </w:r>
    </w:p>
    <w:p w14:paraId="6F93741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Scenario 1: Discount for Senior Customers</w:t>
      </w:r>
    </w:p>
    <w:p w14:paraId="464D04C0">
      <w:r>
        <w:t>Scenario:</w:t>
      </w:r>
      <w:r>
        <w:br w:type="textWrapping"/>
      </w:r>
      <w:r>
        <w:t>The bank wants to apply a discount to loan interest rates for customers above 60 years old.</w:t>
      </w:r>
    </w:p>
    <w:p w14:paraId="10F4CD5D">
      <w:r>
        <w:t>Question:</w:t>
      </w:r>
      <w:r>
        <w:br w:type="textWrapping"/>
      </w:r>
      <w:r>
        <w:t>Write a PL/SQL block that loops through all customers, checks their age, and if they are above 60, apply a 1% discount to their current loan interest rates.</w:t>
      </w:r>
    </w:p>
    <w:p w14:paraId="77FD51F6">
      <w:r>
        <w:t>PL/SQL Code:</w:t>
      </w:r>
      <w:r>
        <w:br w:type="textWrapping"/>
      </w:r>
      <w:r>
        <w:t>```sql</w:t>
      </w:r>
      <w:r>
        <w:br w:type="textWrapping"/>
      </w:r>
      <w:r>
        <w:t>BEGIN</w:t>
      </w:r>
      <w:r>
        <w:br w:type="textWrapping"/>
      </w:r>
      <w:r>
        <w:t xml:space="preserve">    FOR cust_rec IN (SELECT CustomerID, Age FROM Customers) LOOP</w:t>
      </w:r>
      <w:r>
        <w:br w:type="textWrapping"/>
      </w:r>
      <w:r>
        <w:t xml:space="preserve">        IF cust_rec.Age &gt; 60 THEN</w:t>
      </w:r>
      <w:r>
        <w:br w:type="textWrapping"/>
      </w:r>
      <w:r>
        <w:t xml:space="preserve">            UPDATE Customers</w:t>
      </w:r>
      <w:r>
        <w:br w:type="textWrapping"/>
      </w:r>
      <w:r>
        <w:t xml:space="preserve">            SET InterestRate = InterestRate * 0.99</w:t>
      </w:r>
      <w:r>
        <w:br w:type="textWrapping"/>
      </w:r>
      <w:r>
        <w:t xml:space="preserve">            WHERE CustomerID = cust_rec.CustomerID;</w:t>
      </w:r>
      <w:r>
        <w:br w:type="textWrapping"/>
      </w:r>
      <w:r>
        <w:t xml:space="preserve">        END IF;</w:t>
      </w:r>
      <w:r>
        <w:br w:type="textWrapping"/>
      </w:r>
      <w:r>
        <w:t xml:space="preserve">    END LOOP;</w:t>
      </w:r>
      <w:r>
        <w:br w:type="textWrapping"/>
      </w:r>
      <w:r>
        <w:t xml:space="preserve">    COMMIT;</w:t>
      </w:r>
      <w:r>
        <w:br w:type="textWrapping"/>
      </w:r>
      <w:r>
        <w:t>END;</w:t>
      </w:r>
      <w:r>
        <w:br w:type="textWrapping"/>
      </w:r>
      <w:r>
        <w:t>```</w:t>
      </w:r>
    </w:p>
    <w:p w14:paraId="0BD4F647">
      <w:r>
        <w:t>Output:</w:t>
      </w:r>
      <w:r>
        <w:br w:type="textWrapping"/>
      </w:r>
      <w:r>
        <w:t>- Alice and Carol are both above 60, so their interest rates will be reduced by 1%.</w:t>
      </w:r>
    </w:p>
    <w:p w14:paraId="1A555FC9">
      <w:r>
        <w:t>Verification Query:</w:t>
      </w:r>
      <w:r>
        <w:br w:type="textWrapping"/>
      </w:r>
      <w:r>
        <w:t>```sql</w:t>
      </w:r>
      <w:r>
        <w:br w:type="textWrapping"/>
      </w:r>
      <w:r>
        <w:t>SELECT Name, Age, InterestRate FROM Customers WHERE Age &gt; 60;</w:t>
      </w:r>
      <w:r>
        <w:br w:type="textWrapping"/>
      </w:r>
      <w:r>
        <w:t>```</w:t>
      </w:r>
    </w:p>
    <w:p w14:paraId="0806ED27">
      <w:pPr>
        <w:pStyle w:val="3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Scenario 2: VIP Status Based on Balance</w:t>
      </w:r>
    </w:p>
    <w:p w14:paraId="28CBDE9D">
      <w:r>
        <w:t>Scenario:</w:t>
      </w:r>
      <w:r>
        <w:br w:type="textWrapping"/>
      </w:r>
      <w:r>
        <w:t>A customer can be promoted to VIP status based on their balance.</w:t>
      </w:r>
    </w:p>
    <w:p w14:paraId="5B9D53FF">
      <w:r>
        <w:t>Question:</w:t>
      </w:r>
      <w:r>
        <w:br w:type="textWrapping"/>
      </w:r>
      <w:r>
        <w:t>Write a PL/SQL block that iterates through all customers and sets a flag `IsVIP` to TRUE for those with a balance over $10,000.</w:t>
      </w:r>
    </w:p>
    <w:p w14:paraId="181749AF">
      <w:r>
        <w:t>PL/SQL Code:</w:t>
      </w:r>
      <w:r>
        <w:br w:type="textWrapping"/>
      </w:r>
      <w:r>
        <w:t>```sql</w:t>
      </w:r>
      <w:r>
        <w:br w:type="textWrapping"/>
      </w:r>
      <w:r>
        <w:t>BEGIN</w:t>
      </w:r>
      <w:r>
        <w:br w:type="textWrapping"/>
      </w:r>
      <w:r>
        <w:t xml:space="preserve">    FOR cust_rec IN (SELECT CustomerID, Balance FROM Customers) LOOP</w:t>
      </w:r>
      <w:r>
        <w:br w:type="textWrapping"/>
      </w:r>
      <w:r>
        <w:t xml:space="preserve">        IF cust_rec.Balance &gt; 10000 THEN</w:t>
      </w:r>
      <w:r>
        <w:br w:type="textWrapping"/>
      </w:r>
      <w:r>
        <w:t xml:space="preserve">            UPDATE Customers</w:t>
      </w:r>
      <w:r>
        <w:br w:type="textWrapping"/>
      </w:r>
      <w:r>
        <w:t xml:space="preserve">            SET IsVIP = 'TRUE'</w:t>
      </w:r>
      <w:r>
        <w:br w:type="textWrapping"/>
      </w:r>
      <w:r>
        <w:t xml:space="preserve">            WHERE CustomerID = cust_rec.CustomerID;</w:t>
      </w:r>
      <w:r>
        <w:br w:type="textWrapping"/>
      </w:r>
      <w:r>
        <w:t xml:space="preserve">        END IF;</w:t>
      </w:r>
      <w:r>
        <w:br w:type="textWrapping"/>
      </w:r>
      <w:r>
        <w:t xml:space="preserve">    END LOOP;</w:t>
      </w:r>
      <w:r>
        <w:br w:type="textWrapping"/>
      </w:r>
      <w:r>
        <w:t xml:space="preserve">    COMMIT;</w:t>
      </w:r>
      <w:r>
        <w:br w:type="textWrapping"/>
      </w:r>
      <w:r>
        <w:t>END;</w:t>
      </w:r>
      <w:r>
        <w:br w:type="textWrapping"/>
      </w:r>
      <w:r>
        <w:t>```</w:t>
      </w:r>
    </w:p>
    <w:p w14:paraId="1E5ABD1D">
      <w:r>
        <w:t>Output:</w:t>
      </w:r>
      <w:r>
        <w:br w:type="textWrapping"/>
      </w:r>
      <w:r>
        <w:t>- Alice, Carol, and David have balances over $10,000, so their `IsVIP` field will be set to `TRUE`.</w:t>
      </w:r>
    </w:p>
    <w:p w14:paraId="3EB4AD1C">
      <w:r>
        <w:t>Verification Query:</w:t>
      </w:r>
      <w:r>
        <w:br w:type="textWrapping"/>
      </w:r>
      <w:r>
        <w:t>```sql</w:t>
      </w:r>
      <w:r>
        <w:br w:type="textWrapping"/>
      </w:r>
      <w:r>
        <w:t>SELECT Name, Balance, IsVIP FROM Customers WHERE IsVIP = 'TRUE';</w:t>
      </w:r>
      <w:r>
        <w:br w:type="textWrapping"/>
      </w:r>
      <w:r>
        <w:t>```</w:t>
      </w:r>
    </w:p>
    <w:p w14:paraId="2A46D07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Scenario 3: Loan Due Reminders</w:t>
      </w:r>
    </w:p>
    <w:p w14:paraId="262EE9C5">
      <w:r>
        <w:t>Scenario:</w:t>
      </w:r>
      <w:r>
        <w:br w:type="textWrapping"/>
      </w:r>
      <w:r>
        <w:t>The bank wants to send reminders to customers whose loans are due within the next 30 days.</w:t>
      </w:r>
    </w:p>
    <w:p w14:paraId="5E5E7B9A">
      <w:r>
        <w:t>Question:</w:t>
      </w:r>
      <w:r>
        <w:br w:type="textWrapping"/>
      </w:r>
      <w:r>
        <w:t>Write a PL/SQL block that fetches all loans due in the next 30 days and prints a reminder message for each customer.</w:t>
      </w:r>
    </w:p>
    <w:p w14:paraId="32AAAFB4">
      <w:r>
        <w:t>PL/SQL Code:</w:t>
      </w:r>
      <w:r>
        <w:br w:type="textWrapping"/>
      </w:r>
      <w:r>
        <w:t>```sql</w:t>
      </w:r>
      <w:r>
        <w:br w:type="textWrapping"/>
      </w:r>
      <w:r>
        <w:t>DECLARE</w:t>
      </w:r>
      <w:r>
        <w:br w:type="textWrapping"/>
      </w:r>
      <w:r>
        <w:t xml:space="preserve">    v_due_date DATE;</w:t>
      </w:r>
      <w:r>
        <w:br w:type="textWrapping"/>
      </w:r>
      <w:r>
        <w:t>BEGIN</w:t>
      </w:r>
      <w:r>
        <w:br w:type="textWrapping"/>
      </w:r>
      <w:r>
        <w:t xml:space="preserve">    FOR loan_rec IN (SELECT LoanID, CustomerID, DueDate</w:t>
      </w:r>
      <w:r>
        <w:br w:type="textWrapping"/>
      </w:r>
      <w:r>
        <w:t xml:space="preserve">                     FROM Loans</w:t>
      </w:r>
      <w:r>
        <w:br w:type="textWrapping"/>
      </w:r>
      <w:r>
        <w:t xml:space="preserve">                     WHERE DueDate BETWEEN SYSDATE AND SYSDATE + 30) LOOP</w:t>
      </w:r>
      <w:r>
        <w:br w:type="textWrapping"/>
      </w:r>
      <w:r>
        <w:t xml:space="preserve">        DBMS_OUTPUT.PUT_LINE('Reminder: Customer ' || loan_rec.CustomerID ||</w:t>
      </w:r>
      <w:r>
        <w:br w:type="textWrapping"/>
      </w:r>
      <w:r>
        <w:t xml:space="preserve">                             ', your loan ID ' || loan_rec.LoanID ||</w:t>
      </w:r>
      <w:r>
        <w:br w:type="textWrapping"/>
      </w:r>
      <w:r>
        <w:t xml:space="preserve">                             ' is due on ' || TO_CHAR(loan_rec.DueDate, 'DD-MON-YYYY'));</w:t>
      </w:r>
      <w:r>
        <w:br w:type="textWrapping"/>
      </w:r>
      <w:r>
        <w:t xml:space="preserve">    END LOOP;</w:t>
      </w:r>
      <w:r>
        <w:br w:type="textWrapping"/>
      </w:r>
      <w:r>
        <w:t>END;</w:t>
      </w:r>
      <w:r>
        <w:br w:type="textWrapping"/>
      </w:r>
      <w:r>
        <w:t>```</w:t>
      </w:r>
    </w:p>
    <w:p w14:paraId="614A4172">
      <w:bookmarkStart w:id="0" w:name="_GoBack"/>
      <w:bookmarkEnd w:id="0"/>
      <w:r>
        <w:t>Output:</w:t>
      </w:r>
      <w:r>
        <w:br w:type="textWrapping"/>
      </w:r>
      <w:r>
        <w:t>Reminder: Customer 101, your loan ID 201 is due on [Date in 10 days]</w:t>
      </w:r>
      <w:r>
        <w:br w:type="textWrapping"/>
      </w:r>
      <w:r>
        <w:t>Reminder: Customer 103, your loan ID 203 is due on [Date in 25 days]</w:t>
      </w:r>
      <w:r>
        <w:br w:type="textWrapping"/>
      </w:r>
      <w:r>
        <w:t>Reminder: Customer 104, your loan ID 204 is due on [Date in 5 days]</w:t>
      </w:r>
    </w:p>
    <w:p w14:paraId="1DBD8E84">
      <w:r>
        <w:t>Verification Query:</w:t>
      </w:r>
      <w:r>
        <w:br w:type="textWrapping"/>
      </w:r>
      <w:r>
        <w:t>```sql</w:t>
      </w:r>
      <w:r>
        <w:br w:type="textWrapping"/>
      </w:r>
      <w:r>
        <w:t>SELECT * FROM Loans WHERE DueDate BETWEEN SYSDATE AND SYSDATE + 30;</w:t>
      </w:r>
      <w:r>
        <w:br w:type="textWrapping"/>
      </w:r>
      <w:r>
        <w:t>```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6A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2025-07-01T04:14:51Z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02FA2803D5444A059DBC4625DC96B426_13</vt:lpwstr>
  </property>
</Properties>
</file>