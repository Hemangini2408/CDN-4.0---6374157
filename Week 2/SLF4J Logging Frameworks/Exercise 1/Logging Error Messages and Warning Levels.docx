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39193">
      <w:pPr>
        <w:pStyle w:val="36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 xml:space="preserve">Exercise 1: </w:t>
      </w:r>
      <w:bookmarkStart w:id="0" w:name="_GoBack"/>
      <w:r>
        <w:rPr>
          <w:rFonts w:hint="default"/>
          <w:color w:val="auto"/>
          <w:lang w:val="en-IN"/>
        </w:rPr>
        <w:t>Logging Error Messages and Warning Levels</w:t>
      </w:r>
      <w:bookmarkEnd w:id="0"/>
    </w:p>
    <w:p w14:paraId="66BC3205">
      <w:pPr>
        <w:pStyle w:val="2"/>
        <w:rPr>
          <w:color w:val="auto"/>
        </w:rPr>
      </w:pPr>
      <w:r>
        <w:rPr>
          <w:rFonts w:hint="default"/>
          <w:color w:val="auto"/>
          <w:lang w:val="en-IN"/>
        </w:rPr>
        <w:t>Task</w:t>
      </w:r>
      <w:r>
        <w:rPr>
          <w:color w:val="auto"/>
        </w:rPr>
        <w:t>:</w:t>
      </w:r>
    </w:p>
    <w:p w14:paraId="638B488E">
      <w:pPr>
        <w:rPr>
          <w:color w:val="auto"/>
        </w:rPr>
      </w:pPr>
      <w:r>
        <w:rPr>
          <w:color w:val="auto"/>
        </w:rPr>
        <w:t>Create a Java application that logs error and warning messages using SLF4J and Logback in Eclipse.</w:t>
      </w:r>
    </w:p>
    <w:p w14:paraId="70453623">
      <w:pPr>
        <w:pStyle w:val="2"/>
        <w:rPr>
          <w:color w:val="auto"/>
        </w:rPr>
      </w:pPr>
      <w:r>
        <w:rPr>
          <w:color w:val="auto"/>
        </w:rPr>
        <w:t>Prerequisites:</w:t>
      </w:r>
    </w:p>
    <w:p w14:paraId="0AF9E845">
      <w:pPr>
        <w:rPr>
          <w:color w:val="auto"/>
        </w:rPr>
      </w:pPr>
      <w:r>
        <w:rPr>
          <w:color w:val="auto"/>
        </w:rPr>
        <w:t>- Eclipse IDE</w:t>
      </w:r>
      <w:r>
        <w:rPr>
          <w:color w:val="auto"/>
        </w:rPr>
        <w:br w:type="textWrapping"/>
      </w:r>
      <w:r>
        <w:rPr>
          <w:color w:val="auto"/>
        </w:rPr>
        <w:t>- JDK 8 or later</w:t>
      </w:r>
      <w:r>
        <w:rPr>
          <w:color w:val="auto"/>
        </w:rPr>
        <w:br w:type="textWrapping"/>
      </w:r>
      <w:r>
        <w:rPr>
          <w:color w:val="auto"/>
        </w:rPr>
        <w:t>- Maven (comes with Eclipse usually)</w:t>
      </w:r>
      <w:r>
        <w:rPr>
          <w:color w:val="auto"/>
        </w:rPr>
        <w:br w:type="textWrapping"/>
      </w:r>
    </w:p>
    <w:p w14:paraId="0F03DD82">
      <w:pPr>
        <w:pStyle w:val="2"/>
        <w:rPr>
          <w:color w:val="auto"/>
        </w:rPr>
      </w:pPr>
      <w:r>
        <w:rPr>
          <w:color w:val="auto"/>
        </w:rPr>
        <w:t>Step 1: Create a Maven Project in Eclipse</w:t>
      </w:r>
    </w:p>
    <w:p w14:paraId="2F9C8648">
      <w:pPr>
        <w:rPr>
          <w:color w:val="auto"/>
        </w:rPr>
      </w:pPr>
      <w:r>
        <w:rPr>
          <w:color w:val="auto"/>
        </w:rPr>
        <w:t>1. Open Eclipse IDE.</w:t>
      </w:r>
      <w:r>
        <w:rPr>
          <w:color w:val="auto"/>
        </w:rPr>
        <w:br w:type="textWrapping"/>
      </w:r>
      <w:r>
        <w:rPr>
          <w:color w:val="auto"/>
        </w:rPr>
        <w:t>2. Go to File &gt; New &gt; Project… &gt; Maven &gt; Maven Project &gt; Next.</w:t>
      </w:r>
      <w:r>
        <w:rPr>
          <w:color w:val="auto"/>
        </w:rPr>
        <w:br w:type="textWrapping"/>
      </w:r>
      <w:r>
        <w:rPr>
          <w:color w:val="auto"/>
        </w:rPr>
        <w:t>3. Check 'Use default Workspace location', then click Next.</w:t>
      </w:r>
      <w:r>
        <w:rPr>
          <w:color w:val="auto"/>
        </w:rPr>
        <w:br w:type="textWrapping"/>
      </w:r>
      <w:r>
        <w:rPr>
          <w:color w:val="auto"/>
        </w:rPr>
        <w:t>4. Select 'maven-archetype-quickstart' and click Next.</w:t>
      </w:r>
      <w:r>
        <w:rPr>
          <w:color w:val="auto"/>
        </w:rPr>
        <w:br w:type="textWrapping"/>
      </w:r>
      <w:r>
        <w:rPr>
          <w:color w:val="auto"/>
        </w:rPr>
        <w:t>5. Set Group Id: com.example and Artifact Id: SLF4JLoggingExample</w:t>
      </w:r>
      <w:r>
        <w:rPr>
          <w:color w:val="auto"/>
        </w:rPr>
        <w:br w:type="textWrapping"/>
      </w:r>
      <w:r>
        <w:rPr>
          <w:color w:val="auto"/>
        </w:rPr>
        <w:t>6. Click Finish.</w:t>
      </w:r>
    </w:p>
    <w:p w14:paraId="4AA2ADAF">
      <w:pPr>
        <w:pStyle w:val="2"/>
        <w:rPr>
          <w:color w:val="auto"/>
        </w:rPr>
      </w:pPr>
      <w:r>
        <w:rPr>
          <w:color w:val="auto"/>
        </w:rPr>
        <w:t>Step 2: Add SLF4J and Logback Dependencies to pom.xml</w:t>
      </w:r>
    </w:p>
    <w:p w14:paraId="7896B364">
      <w:pPr>
        <w:rPr>
          <w:color w:val="auto"/>
        </w:rPr>
      </w:pPr>
      <w:r>
        <w:rPr>
          <w:color w:val="auto"/>
        </w:rPr>
        <w:t>1. Open pom.xml in your project.</w:t>
      </w:r>
      <w:r>
        <w:rPr>
          <w:color w:val="auto"/>
        </w:rPr>
        <w:br w:type="textWrapping"/>
      </w:r>
      <w:r>
        <w:rPr>
          <w:color w:val="auto"/>
        </w:rPr>
        <w:t>2. Add the following inside the &lt;project&gt; tag (after version):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&lt;dependencies&gt;</w:t>
      </w:r>
      <w:r>
        <w:rPr>
          <w:color w:val="auto"/>
        </w:rPr>
        <w:br w:type="textWrapping"/>
      </w:r>
      <w:r>
        <w:rPr>
          <w:color w:val="auto"/>
        </w:rPr>
        <w:t xml:space="preserve">    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    &lt;groupId&gt;org.slf4j&lt;/groupId&gt;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&lt;artifactId&gt;slf4j-api&lt;/artifactId&gt;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&lt;version&gt;1.7.30&lt;/version&gt;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&lt;/dependency&gt;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    &lt;groupId&gt;ch.qos.logback&lt;/groupId&gt;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&lt;artifactId&gt;logback-classic&lt;/artifactId&gt;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&lt;version&gt;1.2.3&lt;/version&gt;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&lt;/dependency&gt;</w:t>
      </w:r>
      <w:r>
        <w:rPr>
          <w:color w:val="auto"/>
        </w:rPr>
        <w:br w:type="textWrapping"/>
      </w:r>
      <w:r>
        <w:rPr>
          <w:color w:val="auto"/>
        </w:rPr>
        <w:t>&lt;/dependencies&gt;</w:t>
      </w:r>
    </w:p>
    <w:p w14:paraId="672C87DD">
      <w:pPr>
        <w:pStyle w:val="2"/>
        <w:rPr>
          <w:color w:val="auto"/>
        </w:rPr>
      </w:pPr>
      <w:r>
        <w:rPr>
          <w:color w:val="auto"/>
        </w:rPr>
        <w:t>Step 3: Create Java Class for Logging</w:t>
      </w:r>
    </w:p>
    <w:p w14:paraId="052A292A">
      <w:pPr>
        <w:rPr>
          <w:color w:val="auto"/>
        </w:rPr>
      </w:pPr>
      <w:r>
        <w:rPr>
          <w:color w:val="auto"/>
        </w:rPr>
        <w:t>1. Right-click on src/main/java &gt; com.example &gt; New &gt; Class</w:t>
      </w:r>
      <w:r>
        <w:rPr>
          <w:color w:val="auto"/>
        </w:rPr>
        <w:br w:type="textWrapping"/>
      </w:r>
      <w:r>
        <w:rPr>
          <w:color w:val="auto"/>
        </w:rPr>
        <w:t>2. Name: LoggingExample</w:t>
      </w:r>
      <w:r>
        <w:rPr>
          <w:color w:val="auto"/>
        </w:rPr>
        <w:br w:type="textWrapping"/>
      </w:r>
      <w:r>
        <w:rPr>
          <w:color w:val="auto"/>
        </w:rPr>
        <w:t>3. Check 'public static void main(String[] args)' &gt; Finish</w:t>
      </w:r>
      <w:r>
        <w:rPr>
          <w:color w:val="auto"/>
        </w:rPr>
        <w:br w:type="textWrapping"/>
      </w:r>
      <w:r>
        <w:rPr>
          <w:color w:val="auto"/>
        </w:rPr>
        <w:t>4. Paste the code below: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org.slf4j.Logger;</w:t>
      </w:r>
      <w:r>
        <w:rPr>
          <w:color w:val="auto"/>
        </w:rPr>
        <w:br w:type="textWrapping"/>
      </w:r>
      <w:r>
        <w:rPr>
          <w:color w:val="auto"/>
        </w:rPr>
        <w:t>import org.slf4j.LoggerFactory;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LoggingExample {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LoggerFactory.getLogger(LoggingExample.class);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logger.error("This is an error message");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logger.warn("This is a warning message");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114C6BC9">
      <w:pPr>
        <w:pStyle w:val="2"/>
        <w:rPr>
          <w:color w:val="auto"/>
        </w:rPr>
      </w:pPr>
      <w:r>
        <w:rPr>
          <w:color w:val="auto"/>
        </w:rPr>
        <w:t>Step 4: Run the Application</w:t>
      </w:r>
    </w:p>
    <w:p w14:paraId="5720AC38">
      <w:pPr>
        <w:rPr>
          <w:color w:val="auto"/>
        </w:rPr>
      </w:pPr>
      <w:r>
        <w:rPr>
          <w:color w:val="auto"/>
        </w:rPr>
        <w:t>1. Right-click LoggingExample.java</w:t>
      </w:r>
      <w:r>
        <w:rPr>
          <w:color w:val="auto"/>
        </w:rPr>
        <w:br w:type="textWrapping"/>
      </w:r>
      <w:r>
        <w:rPr>
          <w:color w:val="auto"/>
        </w:rPr>
        <w:t>2. Click Run As &gt; Java Application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Expected output in console:</w:t>
      </w:r>
      <w:r>
        <w:rPr>
          <w:color w:val="auto"/>
        </w:rPr>
        <w:br w:type="textWrapping"/>
      </w:r>
      <w:r>
        <w:rPr>
          <w:color w:val="auto"/>
        </w:rPr>
        <w:t>[main] ERROR com.example.LoggingExample - This is an error message</w:t>
      </w:r>
      <w:r>
        <w:rPr>
          <w:color w:val="auto"/>
        </w:rPr>
        <w:br w:type="textWrapping"/>
      </w:r>
      <w:r>
        <w:rPr>
          <w:color w:val="auto"/>
        </w:rPr>
        <w:t>[main] WARN  com.example.LoggingExample - This is a warning message</w:t>
      </w:r>
    </w:p>
    <w:p w14:paraId="77A2ED69">
      <w:pPr>
        <w:rPr>
          <w:color w:val="auto"/>
        </w:rPr>
      </w:pP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6A73E8"/>
    <w:rsid w:val="780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2025-07-01T05:01:36Z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F7608EE1FE4B4F498FD04BE02036FC43_13</vt:lpwstr>
  </property>
</Properties>
</file>