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DBEDB">
      <w:pPr>
        <w:pStyle w:val="2"/>
      </w:pPr>
      <w:r>
        <w:t>Difference between JPA, Hibernate, and Spring Data JPA</w:t>
      </w:r>
    </w:p>
    <w:p w14:paraId="1F2C2713">
      <w:r>
        <w:t>In Java persistence and ORM (Object Relational Mapping) frameworks, JPA, Hibernate, and Spring Data JPA are closely related but serve different purposes. This document explains the difference between them.</w:t>
      </w:r>
    </w:p>
    <w:p w14:paraId="0BC7C0F3">
      <w:pPr>
        <w:pStyle w:val="3"/>
      </w:pPr>
      <w:r>
        <w:t>1. JPA (Java Persistence API)</w:t>
      </w:r>
    </w:p>
    <w:p w14:paraId="07F238EB">
      <w:r>
        <w:t>• JPA is a specification, not an implementation.</w:t>
      </w:r>
      <w:r>
        <w:br w:type="textWrapping"/>
      </w:r>
      <w:r>
        <w:t>• It defines a set of interfaces and rules for object-relational mapping and managing relational data in Java applications.</w:t>
      </w:r>
      <w:r>
        <w:br w:type="textWrapping"/>
      </w:r>
      <w:r>
        <w:t>• Part of Java EE (Jakarta EE) standards.</w:t>
      </w:r>
      <w:r>
        <w:br w:type="textWrapping"/>
      </w:r>
      <w:r>
        <w:t>• It does not provide any working code by itself — requires an implementation (like Hibernate, EclipseLink, etc.).</w:t>
      </w:r>
      <w:r>
        <w:br w:type="textWrapping"/>
      </w:r>
      <w:r>
        <w:t>• Key annotations: @Entity, @Table, @Id, @GeneratedValue, @OneToMany, etc.</w:t>
      </w:r>
    </w:p>
    <w:p w14:paraId="64E83980">
      <w:pPr>
        <w:pStyle w:val="3"/>
      </w:pPr>
      <w:r>
        <w:t>2. Hibernate</w:t>
      </w:r>
    </w:p>
    <w:p w14:paraId="07E28626">
      <w:r>
        <w:t>• Hibernate is one of the most popular implementations of the JPA specification.</w:t>
      </w:r>
      <w:r>
        <w:br w:type="textWrapping"/>
      </w:r>
      <w:r>
        <w:t>• It is a full-fledged ORM framework that can also work in non-JPA mode using its proprietary APIs.</w:t>
      </w:r>
      <w:r>
        <w:br w:type="textWrapping"/>
      </w:r>
      <w:r>
        <w:t>• Provides additional features beyond JPA (caching, better fetching strategies, custom queries with HQL).</w:t>
      </w:r>
      <w:r>
        <w:br w:type="textWrapping"/>
      </w:r>
      <w:r>
        <w:t>• Acts as a bridge between Java objects and database tables.</w:t>
      </w:r>
      <w:r>
        <w:br w:type="textWrapping"/>
      </w:r>
      <w:r>
        <w:t>• Supports automatic schema generation, lazy loading, and dirty checking.</w:t>
      </w:r>
    </w:p>
    <w:p w14:paraId="2FD54DA4">
      <w:pPr>
        <w:pStyle w:val="3"/>
      </w:pPr>
      <w:r>
        <w:t>3. Spring Data JPA</w:t>
      </w:r>
    </w:p>
    <w:p w14:paraId="1905E0A4">
      <w:r>
        <w:t>• Spring Data JPA is a part of the Spring Data project.</w:t>
      </w:r>
      <w:r>
        <w:br w:type="textWrapping"/>
      </w:r>
      <w:r>
        <w:t>• It is not a JPA implementation — it builds on top of an existing JPA provider (like Hibernate).</w:t>
      </w:r>
      <w:r>
        <w:br w:type="textWrapping"/>
      </w:r>
      <w:r>
        <w:t>• Simplifies the use of JPA by reducing boilerplate code for repositories.</w:t>
      </w:r>
      <w:r>
        <w:br w:type="textWrapping"/>
      </w:r>
      <w:r>
        <w:t>• Provides the Repository and CrudRepository interfaces for automatic query generation.</w:t>
      </w:r>
      <w:r>
        <w:br w:type="textWrapping"/>
      </w:r>
      <w:r>
        <w:t>• Allows defining queries using method names or JPQL without manually writing DAO implementations.</w:t>
      </w:r>
    </w:p>
    <w:p w14:paraId="77FAE1F6">
      <w:pPr>
        <w:pStyle w:val="3"/>
      </w:pPr>
      <w:r>
        <w:t>4. Comparison Table</w:t>
      </w:r>
    </w:p>
    <w:tbl>
      <w:tblPr>
        <w:tblStyle w:val="45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70626C1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17FC6A1">
            <w:pPr>
              <w:spacing w:after="0" w:line="240" w:lineRule="auto"/>
            </w:pPr>
            <w:r>
              <w:t>Aspect</w:t>
            </w:r>
          </w:p>
        </w:tc>
        <w:tc>
          <w:tcPr>
            <w:tcW w:w="2160" w:type="dxa"/>
          </w:tcPr>
          <w:p w14:paraId="7255F760">
            <w:pPr>
              <w:spacing w:after="0" w:line="240" w:lineRule="auto"/>
            </w:pPr>
            <w:r>
              <w:t>JPA</w:t>
            </w:r>
          </w:p>
        </w:tc>
        <w:tc>
          <w:tcPr>
            <w:tcW w:w="2160" w:type="dxa"/>
          </w:tcPr>
          <w:p w14:paraId="5FA6D453">
            <w:pPr>
              <w:spacing w:after="0" w:line="240" w:lineRule="auto"/>
            </w:pPr>
            <w:r>
              <w:t>Hibernate</w:t>
            </w:r>
          </w:p>
        </w:tc>
        <w:tc>
          <w:tcPr>
            <w:tcW w:w="2160" w:type="dxa"/>
          </w:tcPr>
          <w:p w14:paraId="53FC531D">
            <w:pPr>
              <w:spacing w:after="0" w:line="240" w:lineRule="auto"/>
            </w:pPr>
            <w:r>
              <w:t>Spring Data JPA</w:t>
            </w:r>
          </w:p>
        </w:tc>
      </w:tr>
      <w:tr w14:paraId="3EEECBBC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2227E38">
            <w:pPr>
              <w:spacing w:after="0" w:line="240" w:lineRule="auto"/>
            </w:pPr>
            <w:r>
              <w:t>Type</w:t>
            </w:r>
          </w:p>
        </w:tc>
        <w:tc>
          <w:tcPr>
            <w:tcW w:w="2160" w:type="dxa"/>
          </w:tcPr>
          <w:p w14:paraId="18164FBC">
            <w:pPr>
              <w:spacing w:after="0" w:line="240" w:lineRule="auto"/>
            </w:pPr>
            <w:r>
              <w:t>Specification</w:t>
            </w:r>
          </w:p>
        </w:tc>
        <w:tc>
          <w:tcPr>
            <w:tcW w:w="2160" w:type="dxa"/>
          </w:tcPr>
          <w:p w14:paraId="08BBE75E">
            <w:pPr>
              <w:spacing w:after="0" w:line="240" w:lineRule="auto"/>
            </w:pPr>
            <w:r>
              <w:t>Implementation of JPA</w:t>
            </w:r>
          </w:p>
        </w:tc>
        <w:tc>
          <w:tcPr>
            <w:tcW w:w="2160" w:type="dxa"/>
          </w:tcPr>
          <w:p w14:paraId="180E41D2">
            <w:pPr>
              <w:spacing w:after="0" w:line="240" w:lineRule="auto"/>
            </w:pPr>
            <w:r>
              <w:t>Framework built on top of JPA</w:t>
            </w:r>
          </w:p>
        </w:tc>
      </w:tr>
      <w:tr w14:paraId="59D5BF75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DEAFFC7">
            <w:pPr>
              <w:spacing w:after="0" w:line="240" w:lineRule="auto"/>
            </w:pPr>
            <w:r>
              <w:t>Provides Working Code?</w:t>
            </w:r>
          </w:p>
        </w:tc>
        <w:tc>
          <w:tcPr>
            <w:tcW w:w="2160" w:type="dxa"/>
          </w:tcPr>
          <w:p w14:paraId="577950D2">
            <w:pPr>
              <w:spacing w:after="0" w:line="240" w:lineRule="auto"/>
            </w:pPr>
            <w:r>
              <w:t>No</w:t>
            </w:r>
          </w:p>
        </w:tc>
        <w:tc>
          <w:tcPr>
            <w:tcW w:w="2160" w:type="dxa"/>
          </w:tcPr>
          <w:p w14:paraId="4BFCE1CC">
            <w:pPr>
              <w:spacing w:after="0" w:line="240" w:lineRule="auto"/>
            </w:pPr>
            <w:r>
              <w:t>Yes</w:t>
            </w:r>
          </w:p>
        </w:tc>
        <w:tc>
          <w:tcPr>
            <w:tcW w:w="2160" w:type="dxa"/>
          </w:tcPr>
          <w:p w14:paraId="1AC69FB2">
            <w:pPr>
              <w:spacing w:after="0" w:line="240" w:lineRule="auto"/>
            </w:pPr>
            <w:r>
              <w:t>Yes (depends on JPA provider)</w:t>
            </w:r>
          </w:p>
        </w:tc>
      </w:tr>
      <w:tr w14:paraId="182E05D5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354C0E7">
            <w:pPr>
              <w:spacing w:after="0" w:line="240" w:lineRule="auto"/>
            </w:pPr>
            <w:r>
              <w:t>Purpose</w:t>
            </w:r>
          </w:p>
        </w:tc>
        <w:tc>
          <w:tcPr>
            <w:tcW w:w="2160" w:type="dxa"/>
          </w:tcPr>
          <w:p w14:paraId="5DD604D6">
            <w:pPr>
              <w:spacing w:after="0" w:line="240" w:lineRule="auto"/>
            </w:pPr>
            <w:r>
              <w:t>Defines ORM standards</w:t>
            </w:r>
          </w:p>
        </w:tc>
        <w:tc>
          <w:tcPr>
            <w:tcW w:w="2160" w:type="dxa"/>
          </w:tcPr>
          <w:p w14:paraId="30CB0EDD">
            <w:pPr>
              <w:spacing w:after="0" w:line="240" w:lineRule="auto"/>
            </w:pPr>
            <w:r>
              <w:t>Maps Java objects to DB tables</w:t>
            </w:r>
          </w:p>
        </w:tc>
        <w:tc>
          <w:tcPr>
            <w:tcW w:w="2160" w:type="dxa"/>
          </w:tcPr>
          <w:p w14:paraId="4FFFE694">
            <w:pPr>
              <w:spacing w:after="0" w:line="240" w:lineRule="auto"/>
            </w:pPr>
            <w:r>
              <w:t>Simplifies JPA repository usage</w:t>
            </w:r>
          </w:p>
        </w:tc>
      </w:tr>
      <w:tr w14:paraId="77FED211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ED6327E">
            <w:pPr>
              <w:spacing w:after="0" w:line="240" w:lineRule="auto"/>
            </w:pPr>
          </w:p>
        </w:tc>
        <w:tc>
          <w:tcPr>
            <w:tcW w:w="2160" w:type="dxa"/>
          </w:tcPr>
          <w:p w14:paraId="472AA754">
            <w:pPr>
              <w:spacing w:after="0" w:line="240" w:lineRule="auto"/>
            </w:pPr>
          </w:p>
        </w:tc>
        <w:tc>
          <w:tcPr>
            <w:tcW w:w="2160" w:type="dxa"/>
          </w:tcPr>
          <w:p w14:paraId="24B676A8">
            <w:pPr>
              <w:spacing w:after="0" w:line="240" w:lineRule="auto"/>
            </w:pPr>
          </w:p>
        </w:tc>
        <w:tc>
          <w:tcPr>
            <w:tcW w:w="2160" w:type="dxa"/>
          </w:tcPr>
          <w:p w14:paraId="6BADEAB0">
            <w:pPr>
              <w:spacing w:after="0" w:line="240" w:lineRule="auto"/>
            </w:pPr>
          </w:p>
        </w:tc>
      </w:tr>
    </w:tbl>
    <w:p w14:paraId="327F7AE3">
      <w:r>
        <w:br w:type="page"/>
      </w:r>
    </w:p>
    <w:p w14:paraId="46D158E5"/>
    <w:p w14:paraId="6B52C7C4">
      <w:bookmarkStart w:id="0" w:name="_GoBack"/>
      <w:bookmarkEnd w:id="0"/>
      <w:r>
        <w:drawing>
          <wp:inline distT="0" distB="0" distL="114300" distR="114300">
            <wp:extent cx="6595110" cy="5707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8331FE"/>
    <w:rsid w:val="69E6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2025-08-10T12:59:10Z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005A28F65F264A0185688B0E1B12209A_13</vt:lpwstr>
  </property>
</Properties>
</file>